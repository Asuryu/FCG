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19C88" w14:textId="3ED93B51" w:rsidR="003312ED" w:rsidRPr="00D14769" w:rsidRDefault="00AA1E94">
      <w:pPr>
        <w:pStyle w:val="Ttulo"/>
        <w:rPr>
          <w:lang w:val="pt-PT"/>
        </w:rPr>
      </w:pPr>
      <w:r>
        <w:rPr>
          <w:lang w:val="pt-PT"/>
        </w:rPr>
        <w:t>Tomás Gomes Silva</w:t>
      </w:r>
    </w:p>
    <w:p w14:paraId="6B7EFD0C" w14:textId="1366AA0A" w:rsidR="003312ED" w:rsidRPr="00D14769" w:rsidRDefault="00AA1E94">
      <w:pPr>
        <w:pStyle w:val="Subttulo"/>
        <w:rPr>
          <w:lang w:val="pt-PT"/>
        </w:rPr>
      </w:pPr>
      <w:r>
        <w:rPr>
          <w:lang w:val="pt-PT"/>
        </w:rPr>
        <w:t>2020143845</w:t>
      </w:r>
    </w:p>
    <w:p w14:paraId="01BEA814" w14:textId="77777777" w:rsidR="00D301C6" w:rsidRDefault="00D301C6" w:rsidP="00D301C6">
      <w:pPr>
        <w:rPr>
          <w:lang w:val="pt-PT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57C14" w:rsidRPr="008667A8" w14:paraId="1FBA7755" w14:textId="77777777" w:rsidTr="0086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A42BE57" w14:textId="77777777" w:rsidR="00A57C14" w:rsidRPr="008C597C" w:rsidRDefault="00A57C14" w:rsidP="00864D1A">
            <w:pPr>
              <w:rPr>
                <w:lang w:val="en-GB"/>
              </w:rPr>
            </w:pPr>
            <w:r w:rsidRPr="00D14769">
              <w:rPr>
                <w:noProof/>
                <w:lang w:val="pt-PT" w:eastAsia="pt-PT"/>
              </w:rPr>
              <mc:AlternateContent>
                <mc:Choice Requires="wpg">
                  <w:drawing>
                    <wp:inline distT="0" distB="0" distL="0" distR="0" wp14:anchorId="569AEAF4" wp14:editId="10347E9E">
                      <wp:extent cx="141605" cy="141605"/>
                      <wp:effectExtent l="0" t="0" r="0" b="0"/>
                      <wp:docPr id="7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ctangle 8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2CFD9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QgpAgAAJA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">
                      <v:rect id="Rectangle 8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vAa78A&#10;AADaAAAADwAAAGRycy9kb3ducmV2LnhtbERPW2vCMBR+F/wP4Qh709QiW6lGEUEYCGPz8uDboTm2&#10;xeYkJFnb/fvlYbDHj+++2Y2mEz350FpWsFxkIIgrq1uuFVwvx3kBIkRkjZ1lUvBDAXbb6WSDpbYD&#10;f1F/jrVIIRxKVNDE6EopQ9WQwbCwjjhxD+sNxgR9LbXHIYWbTuZZ9ioNtpwaGnR0aKh6nr+NghN+&#10;8BX7RyuLt888c9TdV+6m1Mts3K9BRBrjv/jP/a4VpK3pSroBc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i8BrvwAAANoAAAAPAAAAAAAAAAAAAAAAAJgCAABkcnMvZG93bnJl&#10;di54bWxQSwUGAAAAAAQABAD1AAAAhAMAAAAA&#10;" fillcolor="#2e74b5 [2404]" stroked="f" strokeweight="0"/>
                      <v:shape id="Freeform 9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D8CD67E" w14:textId="77777777" w:rsidR="00A57C14" w:rsidRDefault="00A57C14" w:rsidP="00864D1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Preencha os quadros seguintes com muito cuidado e atenção. </w:t>
            </w:r>
          </w:p>
          <w:p w14:paraId="5F0D63CC" w14:textId="77777777" w:rsidR="00A57C14" w:rsidRPr="00EE1A1B" w:rsidRDefault="00A57C14" w:rsidP="00A57C1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facto de não indicar aqui algum elemento pedido pode implicar que o mesmo não venha a ser valorizado</w:t>
            </w:r>
          </w:p>
        </w:tc>
      </w:tr>
    </w:tbl>
    <w:p w14:paraId="4F80B2C6" w14:textId="77777777" w:rsidR="003312ED" w:rsidRPr="00D14769" w:rsidRDefault="00D14769">
      <w:pPr>
        <w:pStyle w:val="Ttulo1"/>
        <w:rPr>
          <w:lang w:val="pt-PT"/>
        </w:rPr>
      </w:pPr>
      <w:r w:rsidRPr="00D14769">
        <w:rPr>
          <w:lang w:val="pt-PT"/>
        </w:rPr>
        <w:t>MODELAÇÃO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4"/>
        <w:gridCol w:w="1221"/>
        <w:gridCol w:w="1698"/>
        <w:gridCol w:w="1401"/>
        <w:gridCol w:w="1436"/>
      </w:tblGrid>
      <w:tr w:rsidR="00873D36" w:rsidRPr="00D14769" w14:paraId="057D3981" w14:textId="77777777" w:rsidTr="00873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175726EE" w14:textId="77777777" w:rsidR="00873D36" w:rsidRPr="00D14769" w:rsidRDefault="00873D36" w:rsidP="00873D3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MODELAÇÃO</w:t>
            </w:r>
            <w:r w:rsidR="00F77922">
              <w:rPr>
                <w:lang w:val="pt-PT"/>
              </w:rPr>
              <w:t xml:space="preserve"> (30%)</w:t>
            </w:r>
          </w:p>
        </w:tc>
      </w:tr>
      <w:tr w:rsidR="00D14769" w:rsidRPr="00AA1E94" w14:paraId="1DEB0380" w14:textId="77777777" w:rsidTr="008C597C">
        <w:tc>
          <w:tcPr>
            <w:tcW w:w="1922" w:type="pct"/>
            <w:vMerge w:val="restart"/>
          </w:tcPr>
          <w:p w14:paraId="3013B074" w14:textId="77777777" w:rsidR="00E01FDD" w:rsidRDefault="00D14769" w:rsidP="00D14769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>dentifique o nome dos</w:t>
            </w:r>
            <w:r w:rsidRPr="00D14769">
              <w:rPr>
                <w:lang w:val="pt-PT"/>
              </w:rPr>
              <w:t xml:space="preserve"> </w:t>
            </w:r>
            <w:r w:rsidRPr="00D301C6">
              <w:rPr>
                <w:u w:val="single"/>
                <w:lang w:val="pt-PT"/>
              </w:rPr>
              <w:t>5 objetos mais complexos construídos com recurso a malhas</w:t>
            </w:r>
            <w:r w:rsidR="00E01FDD">
              <w:rPr>
                <w:lang w:val="pt-PT"/>
              </w:rPr>
              <w:t>, usando a seguinte estrutura &lt;Nome da Coleção / Nome do Objeto&gt;.</w:t>
            </w:r>
          </w:p>
          <w:p w14:paraId="7E651A85" w14:textId="77777777" w:rsidR="00D14769" w:rsidRPr="00D14769" w:rsidRDefault="00E01FDD" w:rsidP="00E01FDD">
            <w:pPr>
              <w:rPr>
                <w:lang w:val="pt-PT"/>
              </w:rPr>
            </w:pPr>
            <w:r>
              <w:rPr>
                <w:lang w:val="pt-PT"/>
              </w:rPr>
              <w:t>N</w:t>
            </w:r>
            <w:r w:rsidR="00D14769">
              <w:rPr>
                <w:lang w:val="pt-PT"/>
              </w:rPr>
              <w:t>ão deve incluir elementos importados e que não tenha</w:t>
            </w:r>
            <w:r w:rsidR="00873D36">
              <w:rPr>
                <w:lang w:val="pt-PT"/>
              </w:rPr>
              <w:t>m</w:t>
            </w:r>
            <w:r w:rsidR="00D14769">
              <w:rPr>
                <w:lang w:val="pt-PT"/>
              </w:rPr>
              <w:t xml:space="preserve"> sido construídos por si, no </w:t>
            </w:r>
            <w:proofErr w:type="spellStart"/>
            <w:r w:rsidR="00D14769">
              <w:rPr>
                <w:lang w:val="pt-PT"/>
              </w:rPr>
              <w:t>Blender</w:t>
            </w:r>
            <w:proofErr w:type="spellEnd"/>
          </w:p>
        </w:tc>
        <w:tc>
          <w:tcPr>
            <w:tcW w:w="3078" w:type="pct"/>
            <w:gridSpan w:val="4"/>
          </w:tcPr>
          <w:p w14:paraId="07B74BFE" w14:textId="154137C2" w:rsidR="00D14769" w:rsidRPr="00D14769" w:rsidRDefault="00E31542">
            <w:pPr>
              <w:rPr>
                <w:lang w:val="pt-PT"/>
              </w:rPr>
            </w:pPr>
            <w:r>
              <w:rPr>
                <w:lang w:val="pt-PT"/>
              </w:rPr>
              <w:t>Carro / Chassis</w:t>
            </w:r>
          </w:p>
        </w:tc>
      </w:tr>
      <w:tr w:rsidR="00D14769" w:rsidRPr="00AA1E94" w14:paraId="6B256B60" w14:textId="77777777" w:rsidTr="008C597C">
        <w:tc>
          <w:tcPr>
            <w:tcW w:w="1922" w:type="pct"/>
            <w:vMerge/>
          </w:tcPr>
          <w:p w14:paraId="5BF21021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70619887" w14:textId="062AD2C4" w:rsidR="00D14769" w:rsidRPr="00D14769" w:rsidRDefault="00E31542">
            <w:pPr>
              <w:rPr>
                <w:lang w:val="pt-PT"/>
              </w:rPr>
            </w:pPr>
            <w:r>
              <w:rPr>
                <w:lang w:val="pt-PT"/>
              </w:rPr>
              <w:t>Carro / Rodas / Cylinder.003</w:t>
            </w:r>
          </w:p>
        </w:tc>
      </w:tr>
      <w:tr w:rsidR="00D14769" w:rsidRPr="00AA1E94" w14:paraId="23218232" w14:textId="77777777" w:rsidTr="008C597C">
        <w:tc>
          <w:tcPr>
            <w:tcW w:w="1922" w:type="pct"/>
            <w:vMerge/>
          </w:tcPr>
          <w:p w14:paraId="1595374A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1876DDA3" w14:textId="0517593B" w:rsidR="00D14769" w:rsidRPr="00D14769" w:rsidRDefault="00E31542">
            <w:pPr>
              <w:rPr>
                <w:lang w:val="pt-PT"/>
              </w:rPr>
            </w:pPr>
            <w:r>
              <w:rPr>
                <w:lang w:val="pt-PT"/>
              </w:rPr>
              <w:t>Hospital / Cama Hospital / Cama</w:t>
            </w:r>
          </w:p>
        </w:tc>
      </w:tr>
      <w:tr w:rsidR="00D14769" w:rsidRPr="00AA1E94" w14:paraId="3FC4065D" w14:textId="77777777" w:rsidTr="008C597C">
        <w:tc>
          <w:tcPr>
            <w:tcW w:w="1922" w:type="pct"/>
            <w:vMerge/>
          </w:tcPr>
          <w:p w14:paraId="578C72AF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42187818" w14:textId="5872835E" w:rsidR="00D14769" w:rsidRPr="00D14769" w:rsidRDefault="00E31542">
            <w:pPr>
              <w:rPr>
                <w:lang w:val="pt-PT"/>
              </w:rPr>
            </w:pPr>
            <w:r>
              <w:rPr>
                <w:lang w:val="pt-PT"/>
              </w:rPr>
              <w:t>Hospital / Mesinha de Cabeceira</w:t>
            </w:r>
          </w:p>
        </w:tc>
      </w:tr>
      <w:tr w:rsidR="00D14769" w:rsidRPr="00AA1E94" w14:paraId="6C6C9D09" w14:textId="77777777" w:rsidTr="008C597C">
        <w:tc>
          <w:tcPr>
            <w:tcW w:w="1922" w:type="pct"/>
            <w:vMerge/>
          </w:tcPr>
          <w:p w14:paraId="5E34E8DD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2ED64047" w14:textId="2D4541BD" w:rsidR="00D14769" w:rsidRPr="00D14769" w:rsidRDefault="00E31542">
            <w:pPr>
              <w:rPr>
                <w:lang w:val="pt-PT"/>
              </w:rPr>
            </w:pPr>
            <w:r>
              <w:rPr>
                <w:lang w:val="pt-PT"/>
              </w:rPr>
              <w:t>Casa / Sofás / Sofá</w:t>
            </w:r>
          </w:p>
        </w:tc>
      </w:tr>
      <w:tr w:rsidR="008C597C" w:rsidRPr="008C597C" w14:paraId="2371E51F" w14:textId="77777777" w:rsidTr="008C597C">
        <w:tc>
          <w:tcPr>
            <w:tcW w:w="1922" w:type="pct"/>
          </w:tcPr>
          <w:p w14:paraId="1DD159C8" w14:textId="77777777" w:rsidR="008C597C" w:rsidRPr="00D14769" w:rsidRDefault="008C597C" w:rsidP="008C597C">
            <w:pPr>
              <w:rPr>
                <w:lang w:val="pt-PT"/>
              </w:rPr>
            </w:pPr>
            <w:r>
              <w:rPr>
                <w:lang w:val="pt-PT"/>
              </w:rPr>
              <w:t>Da lista apresentada, selecione os modificadores que usou durante o pro</w:t>
            </w:r>
            <w:r w:rsidR="00E01FDD">
              <w:rPr>
                <w:lang w:val="pt-PT"/>
              </w:rPr>
              <w:t>cesso de M</w:t>
            </w:r>
            <w:r>
              <w:rPr>
                <w:lang w:val="pt-PT"/>
              </w:rPr>
              <w:t>odelação (mínimo 4)</w:t>
            </w:r>
          </w:p>
        </w:tc>
        <w:tc>
          <w:tcPr>
            <w:tcW w:w="653" w:type="pct"/>
          </w:tcPr>
          <w:p w14:paraId="036E1CB6" w14:textId="77777777" w:rsidR="008C597C" w:rsidRPr="00367B22" w:rsidRDefault="008C597C">
            <w:pPr>
              <w:rPr>
                <w:rFonts w:ascii="Lucida Sans Unicode" w:hAnsi="Lucida Sans Unicode" w:cs="Lucida Sans Unicode"/>
                <w:b/>
                <w:bCs/>
                <w:lang w:val="pt-PT"/>
              </w:rPr>
            </w:pPr>
            <w:r w:rsidRPr="00367B22">
              <w:rPr>
                <w:rFonts w:ascii="Lucida Sans Unicode" w:hAnsi="Lucida Sans Unicode" w:cs="Lucida Sans Unicode"/>
                <w:b/>
                <w:bCs/>
                <w:lang w:val="pt-PT"/>
              </w:rPr>
              <w:t>□</w:t>
            </w:r>
            <w:r w:rsidRPr="00367B22">
              <w:rPr>
                <w:b/>
                <w:bCs/>
                <w:lang w:val="pt-PT"/>
              </w:rPr>
              <w:t xml:space="preserve"> </w:t>
            </w:r>
            <w:r w:rsidRPr="00367B22">
              <w:rPr>
                <w:rFonts w:ascii="Lucida Sans Unicode" w:hAnsi="Lucida Sans Unicode" w:cs="Lucida Sans Unicode"/>
                <w:b/>
                <w:bCs/>
                <w:lang w:val="pt-PT"/>
              </w:rPr>
              <w:t>Array</w:t>
            </w:r>
          </w:p>
          <w:p w14:paraId="3250176F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pt-PT"/>
              </w:rPr>
            </w:pPr>
            <w:r>
              <w:rPr>
                <w:rFonts w:ascii="Lucida Sans Unicode" w:hAnsi="Lucida Sans Unicode" w:cs="Lucida Sans Unicode"/>
                <w:lang w:val="pt-PT"/>
              </w:rPr>
              <w:t>□</w:t>
            </w:r>
            <w:r w:rsidRPr="008C597C">
              <w:rPr>
                <w:rFonts w:ascii="Lucida Sans Unicode" w:hAnsi="Lucida Sans Unicode" w:cs="Lucida Sans Unicode"/>
                <w:lang w:val="pt-PT"/>
              </w:rPr>
              <w:t xml:space="preserve"> </w:t>
            </w:r>
            <w:proofErr w:type="spellStart"/>
            <w:r w:rsidRPr="008C597C">
              <w:rPr>
                <w:rFonts w:ascii="Lucida Sans Unicode" w:hAnsi="Lucida Sans Unicode" w:cs="Lucida Sans Unicode"/>
                <w:lang w:val="pt-PT"/>
              </w:rPr>
              <w:t>Bevel</w:t>
            </w:r>
            <w:proofErr w:type="spellEnd"/>
          </w:p>
          <w:p w14:paraId="459FC255" w14:textId="77777777" w:rsidR="008C597C" w:rsidRPr="00367B22" w:rsidRDefault="008C597C" w:rsidP="008C597C">
            <w:pPr>
              <w:rPr>
                <w:rFonts w:ascii="Lucida Sans Unicode" w:hAnsi="Lucida Sans Unicode" w:cs="Lucida Sans Unicode"/>
                <w:b/>
                <w:bCs/>
                <w:lang w:val="pt-PT"/>
              </w:rPr>
            </w:pPr>
            <w:r w:rsidRPr="00367B22">
              <w:rPr>
                <w:rFonts w:ascii="Lucida Sans Unicode" w:hAnsi="Lucida Sans Unicode" w:cs="Lucida Sans Unicode"/>
                <w:b/>
                <w:bCs/>
                <w:lang w:val="pt-PT"/>
              </w:rPr>
              <w:t xml:space="preserve">□ </w:t>
            </w:r>
            <w:proofErr w:type="spellStart"/>
            <w:r w:rsidRPr="00367B22">
              <w:rPr>
                <w:rFonts w:ascii="Lucida Sans Unicode" w:hAnsi="Lucida Sans Unicode" w:cs="Lucida Sans Unicode"/>
                <w:b/>
                <w:bCs/>
                <w:lang w:val="pt-PT"/>
              </w:rPr>
              <w:t>Booelan</w:t>
            </w:r>
            <w:proofErr w:type="spellEnd"/>
          </w:p>
          <w:p w14:paraId="1CEF1BE2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pt-PT"/>
              </w:rPr>
            </w:pPr>
            <w:r>
              <w:rPr>
                <w:rFonts w:ascii="Lucida Sans Unicode" w:hAnsi="Lucida Sans Unicode" w:cs="Lucida Sans Unicode"/>
                <w:lang w:val="pt-PT"/>
              </w:rPr>
              <w:t>□</w:t>
            </w:r>
            <w:r w:rsidRPr="008C597C">
              <w:rPr>
                <w:rFonts w:ascii="Lucida Sans Unicode" w:hAnsi="Lucida Sans Unicode" w:cs="Lucida Sans Unicode"/>
                <w:lang w:val="pt-PT"/>
              </w:rPr>
              <w:t xml:space="preserve"> </w:t>
            </w:r>
            <w:proofErr w:type="spellStart"/>
            <w:r w:rsidRPr="008C597C">
              <w:rPr>
                <w:rFonts w:ascii="Lucida Sans Unicode" w:hAnsi="Lucida Sans Unicode" w:cs="Lucida Sans Unicode"/>
                <w:lang w:val="pt-PT"/>
              </w:rPr>
              <w:t>Mask</w:t>
            </w:r>
            <w:proofErr w:type="spellEnd"/>
          </w:p>
          <w:p w14:paraId="1C0D8140" w14:textId="77777777" w:rsidR="008C597C" w:rsidRPr="00367B22" w:rsidRDefault="008C597C" w:rsidP="008C597C">
            <w:pPr>
              <w:rPr>
                <w:b/>
                <w:bCs/>
                <w:lang w:val="pt-PT"/>
              </w:rPr>
            </w:pPr>
            <w:r w:rsidRPr="00367B22">
              <w:rPr>
                <w:rFonts w:ascii="Lucida Sans Unicode" w:hAnsi="Lucida Sans Unicode" w:cs="Lucida Sans Unicode"/>
                <w:b/>
                <w:bCs/>
                <w:lang w:val="pt-PT"/>
              </w:rPr>
              <w:t xml:space="preserve">□ </w:t>
            </w:r>
            <w:proofErr w:type="spellStart"/>
            <w:r w:rsidRPr="00367B22">
              <w:rPr>
                <w:rFonts w:ascii="Lucida Sans Unicode" w:hAnsi="Lucida Sans Unicode" w:cs="Lucida Sans Unicode"/>
                <w:b/>
                <w:bCs/>
                <w:lang w:val="pt-PT"/>
              </w:rPr>
              <w:t>Mirror</w:t>
            </w:r>
            <w:proofErr w:type="spellEnd"/>
          </w:p>
        </w:tc>
        <w:tc>
          <w:tcPr>
            <w:tcW w:w="908" w:type="pct"/>
          </w:tcPr>
          <w:p w14:paraId="4D24270D" w14:textId="77777777" w:rsidR="008C597C" w:rsidRPr="00EE4B87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EE4B87">
              <w:rPr>
                <w:rFonts w:ascii="Lucida Sans Unicode" w:hAnsi="Lucida Sans Unicode" w:cs="Lucida Sans Unicode"/>
                <w:lang w:val="en-GB"/>
              </w:rPr>
              <w:t>□ Screw</w:t>
            </w:r>
          </w:p>
          <w:p w14:paraId="7EFAFD67" w14:textId="77777777" w:rsidR="008C597C" w:rsidRPr="00367B22" w:rsidRDefault="008C597C" w:rsidP="008C597C">
            <w:pPr>
              <w:rPr>
                <w:rFonts w:ascii="Lucida Sans Unicode" w:hAnsi="Lucida Sans Unicode" w:cs="Lucida Sans Unicode"/>
                <w:b/>
                <w:bCs/>
                <w:lang w:val="en-GB"/>
              </w:rPr>
            </w:pPr>
            <w:r w:rsidRPr="00367B22">
              <w:rPr>
                <w:rFonts w:ascii="Lucida Sans Unicode" w:hAnsi="Lucida Sans Unicode" w:cs="Lucida Sans Unicode"/>
                <w:b/>
                <w:bCs/>
                <w:lang w:val="en-GB"/>
              </w:rPr>
              <w:t>□ Skin</w:t>
            </w:r>
          </w:p>
          <w:p w14:paraId="7DD856E5" w14:textId="77777777" w:rsidR="008C597C" w:rsidRPr="00EE4B87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EE4B87">
              <w:rPr>
                <w:rFonts w:ascii="Lucida Sans Unicode" w:hAnsi="Lucida Sans Unicode" w:cs="Lucida Sans Unicode"/>
                <w:lang w:val="en-GB"/>
              </w:rPr>
              <w:t>□ Solidify</w:t>
            </w:r>
          </w:p>
          <w:p w14:paraId="6F8A8068" w14:textId="7FDD041C" w:rsidR="008C597C" w:rsidRPr="00EE4B87" w:rsidRDefault="0016056E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EE4B87">
              <w:rPr>
                <w:rFonts w:ascii="Lucida Sans Unicode" w:hAnsi="Lucida Sans Unicode" w:cs="Lucida Sans Unicode"/>
                <w:lang w:val="en-GB"/>
              </w:rPr>
              <w:t xml:space="preserve">□ </w:t>
            </w:r>
            <w:proofErr w:type="spellStart"/>
            <w:r w:rsidR="008C597C" w:rsidRPr="00EE4B87">
              <w:rPr>
                <w:rFonts w:ascii="Lucida Sans Unicode" w:hAnsi="Lucida Sans Unicode" w:cs="Lucida Sans Unicode"/>
                <w:lang w:val="en-GB"/>
              </w:rPr>
              <w:t>Subdivi</w:t>
            </w:r>
            <w:proofErr w:type="spellEnd"/>
            <w:r w:rsidR="008C597C" w:rsidRPr="00EE4B87">
              <w:rPr>
                <w:rFonts w:ascii="Lucida Sans Unicode" w:hAnsi="Lucida Sans Unicode" w:cs="Lucida Sans Unicode"/>
                <w:lang w:val="en-GB"/>
              </w:rPr>
              <w:t>. Surf.</w:t>
            </w:r>
          </w:p>
          <w:p w14:paraId="2F6D014E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>
              <w:rPr>
                <w:rFonts w:ascii="Lucida Sans Unicode" w:hAnsi="Lucida Sans Unicode" w:cs="Lucida Sans Unicode"/>
                <w:lang w:val="pt-PT"/>
              </w:rPr>
              <w:t xml:space="preserve">□ </w:t>
            </w:r>
            <w:proofErr w:type="spellStart"/>
            <w:r>
              <w:rPr>
                <w:rFonts w:ascii="Lucida Sans Unicode" w:hAnsi="Lucida Sans Unicode" w:cs="Lucida Sans Unicode"/>
                <w:lang w:val="pt-PT"/>
              </w:rPr>
              <w:t>Wireframe</w:t>
            </w:r>
            <w:proofErr w:type="spellEnd"/>
          </w:p>
        </w:tc>
        <w:tc>
          <w:tcPr>
            <w:tcW w:w="749" w:type="pct"/>
          </w:tcPr>
          <w:p w14:paraId="03D7D9FE" w14:textId="77777777" w:rsid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 xml:space="preserve">□ </w:t>
            </w:r>
            <w:r>
              <w:rPr>
                <w:rFonts w:ascii="Lucida Sans Unicode" w:hAnsi="Lucida Sans Unicode" w:cs="Lucida Sans Unicode"/>
                <w:lang w:val="en-GB"/>
              </w:rPr>
              <w:t>Curve</w:t>
            </w:r>
          </w:p>
          <w:p w14:paraId="0AD291C9" w14:textId="77777777" w:rsidR="008C597C" w:rsidRPr="00F77922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Displace</w:t>
            </w:r>
          </w:p>
          <w:p w14:paraId="4B2F7B73" w14:textId="77777777" w:rsidR="008C597C" w:rsidRPr="00F77922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Hook</w:t>
            </w:r>
          </w:p>
          <w:p w14:paraId="779FC3CA" w14:textId="77777777" w:rsidR="008C597C" w:rsidRPr="00F77922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Lattice</w:t>
            </w:r>
          </w:p>
          <w:p w14:paraId="4727147E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Mesh Def.</w:t>
            </w:r>
          </w:p>
        </w:tc>
        <w:tc>
          <w:tcPr>
            <w:tcW w:w="768" w:type="pct"/>
          </w:tcPr>
          <w:p w14:paraId="414A0635" w14:textId="77777777" w:rsid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 xml:space="preserve">□ </w:t>
            </w:r>
            <w:r>
              <w:rPr>
                <w:rFonts w:ascii="Lucida Sans Unicode" w:hAnsi="Lucida Sans Unicode" w:cs="Lucida Sans Unicode"/>
                <w:lang w:val="en-GB"/>
              </w:rPr>
              <w:t>Simple D.</w:t>
            </w:r>
          </w:p>
          <w:p w14:paraId="4FDCF053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 Smooth</w:t>
            </w:r>
          </w:p>
          <w:p w14:paraId="69FC8E85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 Surf. D</w:t>
            </w:r>
            <w:r>
              <w:rPr>
                <w:rFonts w:ascii="Lucida Sans Unicode" w:hAnsi="Lucida Sans Unicode" w:cs="Lucida Sans Unicode"/>
                <w:lang w:val="en-GB"/>
              </w:rPr>
              <w:t>ef.</w:t>
            </w:r>
          </w:p>
          <w:p w14:paraId="18F47383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 Warp</w:t>
            </w:r>
          </w:p>
          <w:p w14:paraId="75003158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 Wave</w:t>
            </w:r>
          </w:p>
        </w:tc>
      </w:tr>
      <w:tr w:rsidR="008C597C" w:rsidRPr="00603C38" w14:paraId="68EF11E0" w14:textId="77777777" w:rsidTr="00330CF7">
        <w:tc>
          <w:tcPr>
            <w:tcW w:w="1922" w:type="pct"/>
          </w:tcPr>
          <w:p w14:paraId="7FAB4693" w14:textId="1A9A1D8F" w:rsidR="008C597C" w:rsidRPr="00E01FDD" w:rsidRDefault="00E01FDD" w:rsidP="00E01FDD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>ndique o nome dos objetos baseados em imagens, bem como o nome dos ficheiros das imagens que usou como base para a modelação.</w:t>
            </w:r>
          </w:p>
        </w:tc>
        <w:tc>
          <w:tcPr>
            <w:tcW w:w="1561" w:type="pct"/>
            <w:gridSpan w:val="2"/>
            <w:vAlign w:val="center"/>
          </w:tcPr>
          <w:p w14:paraId="18CB2CD5" w14:textId="77777777" w:rsidR="008C597C" w:rsidRDefault="0076772B" w:rsidP="00330CF7">
            <w:pPr>
              <w:rPr>
                <w:lang w:val="pt-PT"/>
              </w:rPr>
            </w:pPr>
            <w:r>
              <w:rPr>
                <w:lang w:val="pt-PT"/>
              </w:rPr>
              <w:t>referencia.png</w:t>
            </w:r>
          </w:p>
          <w:p w14:paraId="68BF7082" w14:textId="398BBB8C" w:rsidR="00AD3FDA" w:rsidRPr="00E01FDD" w:rsidRDefault="00AD3FDA" w:rsidP="00330CF7">
            <w:pPr>
              <w:rPr>
                <w:lang w:val="pt-PT"/>
              </w:rPr>
            </w:pPr>
            <w:r>
              <w:rPr>
                <w:lang w:val="pt-PT"/>
              </w:rPr>
              <w:t>referencia_heart.png</w:t>
            </w:r>
          </w:p>
        </w:tc>
        <w:tc>
          <w:tcPr>
            <w:tcW w:w="1517" w:type="pct"/>
            <w:gridSpan w:val="2"/>
            <w:vAlign w:val="center"/>
          </w:tcPr>
          <w:p w14:paraId="584F9FF7" w14:textId="77777777" w:rsidR="008C597C" w:rsidRDefault="0076772B" w:rsidP="00330CF7">
            <w:pPr>
              <w:rPr>
                <w:lang w:val="pt-PT"/>
              </w:rPr>
            </w:pPr>
            <w:r>
              <w:rPr>
                <w:lang w:val="pt-PT"/>
              </w:rPr>
              <w:t>Hospital / Vaso</w:t>
            </w:r>
          </w:p>
          <w:p w14:paraId="134C15DA" w14:textId="04655CEF" w:rsidR="00AD3FDA" w:rsidRPr="00E01FDD" w:rsidRDefault="00AD3FDA" w:rsidP="00330CF7">
            <w:pPr>
              <w:rPr>
                <w:lang w:val="pt-PT"/>
              </w:rPr>
            </w:pPr>
            <w:r>
              <w:rPr>
                <w:lang w:val="pt-PT"/>
              </w:rPr>
              <w:t xml:space="preserve">Casa / </w:t>
            </w:r>
            <w:proofErr w:type="spellStart"/>
            <w:r>
              <w:rPr>
                <w:lang w:val="pt-PT"/>
              </w:rPr>
              <w:t>Heart</w:t>
            </w:r>
            <w:proofErr w:type="spellEnd"/>
          </w:p>
        </w:tc>
      </w:tr>
      <w:tr w:rsidR="00A57C14" w:rsidRPr="008667A8" w14:paraId="2A7DACDD" w14:textId="77777777" w:rsidTr="00330CF7">
        <w:tc>
          <w:tcPr>
            <w:tcW w:w="1922" w:type="pct"/>
          </w:tcPr>
          <w:p w14:paraId="368DBBBB" w14:textId="1FF2B56A" w:rsidR="00A57C14" w:rsidRPr="00E01FDD" w:rsidRDefault="00A57C14" w:rsidP="00932E64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 xml:space="preserve">ndique o nome dos </w:t>
            </w:r>
            <w:r w:rsidR="00932E64">
              <w:rPr>
                <w:lang w:val="pt-PT"/>
              </w:rPr>
              <w:t xml:space="preserve">objetos baseados em curvas de </w:t>
            </w:r>
            <w:proofErr w:type="spellStart"/>
            <w:r w:rsidR="00932E64">
              <w:rPr>
                <w:lang w:val="pt-PT"/>
              </w:rPr>
              <w:t>Bé</w:t>
            </w:r>
            <w:r>
              <w:rPr>
                <w:lang w:val="pt-PT"/>
              </w:rPr>
              <w:t>zier</w:t>
            </w:r>
            <w:proofErr w:type="spellEnd"/>
            <w:r>
              <w:rPr>
                <w:lang w:val="pt-PT"/>
              </w:rPr>
              <w:t>. (</w:t>
            </w:r>
            <w:r w:rsidR="00932E64">
              <w:rPr>
                <w:lang w:val="pt-PT"/>
              </w:rPr>
              <w:t>mínimo: 1</w:t>
            </w:r>
            <w:r>
              <w:rPr>
                <w:lang w:val="pt-PT"/>
              </w:rPr>
              <w:t>)</w:t>
            </w:r>
          </w:p>
        </w:tc>
        <w:tc>
          <w:tcPr>
            <w:tcW w:w="1561" w:type="pct"/>
            <w:gridSpan w:val="2"/>
            <w:vAlign w:val="center"/>
          </w:tcPr>
          <w:p w14:paraId="7667CA59" w14:textId="5F303B3F" w:rsidR="00A57C14" w:rsidRPr="00E01FDD" w:rsidRDefault="00AD3FDA" w:rsidP="00330CF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Heart.blend</w:t>
            </w:r>
            <w:proofErr w:type="spellEnd"/>
          </w:p>
        </w:tc>
        <w:tc>
          <w:tcPr>
            <w:tcW w:w="1517" w:type="pct"/>
            <w:gridSpan w:val="2"/>
            <w:vAlign w:val="center"/>
          </w:tcPr>
          <w:p w14:paraId="06CABB3C" w14:textId="4BF3C02C" w:rsidR="00A57C14" w:rsidRPr="00E01FDD" w:rsidRDefault="008667A8" w:rsidP="00330CF7">
            <w:pPr>
              <w:rPr>
                <w:lang w:val="pt-PT"/>
              </w:rPr>
            </w:pPr>
            <w:r>
              <w:rPr>
                <w:lang w:val="pt-PT"/>
              </w:rPr>
              <w:t xml:space="preserve">Casa / </w:t>
            </w:r>
            <w:proofErr w:type="spellStart"/>
            <w:r w:rsidR="00AD3FDA">
              <w:rPr>
                <w:lang w:val="pt-PT"/>
              </w:rPr>
              <w:t>Heart</w:t>
            </w:r>
            <w:proofErr w:type="spellEnd"/>
          </w:p>
        </w:tc>
      </w:tr>
      <w:tr w:rsidR="00A57C14" w:rsidRPr="00AA1E94" w14:paraId="71ADA7D6" w14:textId="77777777" w:rsidTr="00330CF7">
        <w:tc>
          <w:tcPr>
            <w:tcW w:w="1922" w:type="pct"/>
          </w:tcPr>
          <w:p w14:paraId="325D5960" w14:textId="0EF351A7" w:rsidR="00A57C14" w:rsidRPr="00E01FDD" w:rsidRDefault="00A57C14" w:rsidP="00932E64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 xml:space="preserve">ndique o nome dos objetos baseados em </w:t>
            </w:r>
            <w:proofErr w:type="spellStart"/>
            <w:r>
              <w:rPr>
                <w:lang w:val="pt-PT"/>
              </w:rPr>
              <w:t>Nurbs</w:t>
            </w:r>
            <w:proofErr w:type="spellEnd"/>
            <w:r w:rsidR="00932E64">
              <w:rPr>
                <w:lang w:val="pt-PT"/>
              </w:rPr>
              <w:t>. (mínimo: 1</w:t>
            </w:r>
            <w:r>
              <w:rPr>
                <w:lang w:val="pt-PT"/>
              </w:rPr>
              <w:t>)</w:t>
            </w:r>
          </w:p>
        </w:tc>
        <w:tc>
          <w:tcPr>
            <w:tcW w:w="1561" w:type="pct"/>
            <w:gridSpan w:val="2"/>
            <w:vAlign w:val="center"/>
          </w:tcPr>
          <w:p w14:paraId="423A8F77" w14:textId="0063F16F" w:rsidR="00A57C14" w:rsidRPr="00E01FDD" w:rsidRDefault="008667A8" w:rsidP="00330CF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Vaso.blend</w:t>
            </w:r>
            <w:proofErr w:type="spellEnd"/>
          </w:p>
        </w:tc>
        <w:tc>
          <w:tcPr>
            <w:tcW w:w="1517" w:type="pct"/>
            <w:gridSpan w:val="2"/>
            <w:vAlign w:val="center"/>
          </w:tcPr>
          <w:p w14:paraId="5B9EAF08" w14:textId="1695BF76" w:rsidR="00A57C14" w:rsidRPr="00E01FDD" w:rsidRDefault="00EF3723" w:rsidP="00330CF7">
            <w:pPr>
              <w:rPr>
                <w:lang w:val="pt-PT"/>
              </w:rPr>
            </w:pPr>
            <w:r>
              <w:rPr>
                <w:lang w:val="pt-PT"/>
              </w:rPr>
              <w:t>Hospital / Vaso</w:t>
            </w:r>
          </w:p>
        </w:tc>
      </w:tr>
    </w:tbl>
    <w:p w14:paraId="2E0CA618" w14:textId="77777777" w:rsidR="003312ED" w:rsidRDefault="003312ED">
      <w:pPr>
        <w:rPr>
          <w:lang w:val="pt-PT"/>
        </w:rPr>
      </w:pPr>
    </w:p>
    <w:p w14:paraId="364CA92E" w14:textId="77777777" w:rsidR="00A57C14" w:rsidRDefault="00A57C14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4"/>
        <w:gridCol w:w="1503"/>
        <w:gridCol w:w="1416"/>
        <w:gridCol w:w="1401"/>
        <w:gridCol w:w="1436"/>
      </w:tblGrid>
      <w:tr w:rsidR="00F77922" w:rsidRPr="00D14769" w14:paraId="32214244" w14:textId="77777777" w:rsidTr="0086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360327F9" w14:textId="77777777" w:rsidR="00F77922" w:rsidRPr="00D14769" w:rsidRDefault="00F77922" w:rsidP="00F7792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lastRenderedPageBreak/>
              <w:t>ANIMAÇÃO (25%)</w:t>
            </w:r>
          </w:p>
        </w:tc>
      </w:tr>
      <w:tr w:rsidR="00F77922" w:rsidRPr="00603C38" w14:paraId="7363B294" w14:textId="77777777" w:rsidTr="00864D1A">
        <w:tc>
          <w:tcPr>
            <w:tcW w:w="1922" w:type="pct"/>
            <w:vMerge w:val="restart"/>
          </w:tcPr>
          <w:p w14:paraId="40F7F721" w14:textId="26F81FE5" w:rsidR="00F77922" w:rsidRPr="00932E64" w:rsidRDefault="00F77922" w:rsidP="00886ACB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>dentifique o nome dos</w:t>
            </w:r>
            <w:r w:rsidRPr="00D14769">
              <w:rPr>
                <w:lang w:val="pt-PT"/>
              </w:rPr>
              <w:t xml:space="preserve"> objetos </w:t>
            </w:r>
            <w:r w:rsidR="00886ACB">
              <w:rPr>
                <w:lang w:val="pt-PT"/>
              </w:rPr>
              <w:t xml:space="preserve">onde fez animação com recurso a </w:t>
            </w:r>
            <w:proofErr w:type="spellStart"/>
            <w:r w:rsidR="00886ACB" w:rsidRPr="00886ACB">
              <w:rPr>
                <w:i/>
                <w:lang w:val="pt-PT"/>
              </w:rPr>
              <w:t>shapekeys</w:t>
            </w:r>
            <w:proofErr w:type="spellEnd"/>
            <w:r w:rsidR="00932E64">
              <w:rPr>
                <w:i/>
                <w:lang w:val="pt-PT"/>
              </w:rPr>
              <w:t xml:space="preserve"> </w:t>
            </w:r>
            <w:r w:rsidR="00932E64">
              <w:rPr>
                <w:lang w:val="pt-PT"/>
              </w:rPr>
              <w:t xml:space="preserve">(mínimo 2 </w:t>
            </w:r>
            <w:proofErr w:type="spellStart"/>
            <w:r w:rsidR="00932E64" w:rsidRPr="00932E64">
              <w:rPr>
                <w:i/>
                <w:lang w:val="pt-PT"/>
              </w:rPr>
              <w:t>shapekey</w:t>
            </w:r>
            <w:r w:rsidR="00932E64">
              <w:rPr>
                <w:lang w:val="pt-PT"/>
              </w:rPr>
              <w:t>s</w:t>
            </w:r>
            <w:proofErr w:type="spellEnd"/>
            <w:r w:rsidR="00932E64">
              <w:rPr>
                <w:lang w:val="pt-PT"/>
              </w:rPr>
              <w:t>)</w:t>
            </w:r>
          </w:p>
        </w:tc>
        <w:tc>
          <w:tcPr>
            <w:tcW w:w="3078" w:type="pct"/>
            <w:gridSpan w:val="4"/>
          </w:tcPr>
          <w:p w14:paraId="03D09152" w14:textId="1386C980" w:rsidR="00F77922" w:rsidRPr="00D14769" w:rsidRDefault="008667A8" w:rsidP="00864D1A">
            <w:pPr>
              <w:rPr>
                <w:lang w:val="pt-PT"/>
              </w:rPr>
            </w:pPr>
            <w:r>
              <w:rPr>
                <w:lang w:val="pt-PT"/>
              </w:rPr>
              <w:t>Casa / Cylinder.010</w:t>
            </w:r>
          </w:p>
        </w:tc>
      </w:tr>
      <w:tr w:rsidR="00F77922" w:rsidRPr="00603C38" w14:paraId="684A554E" w14:textId="77777777" w:rsidTr="00864D1A">
        <w:tc>
          <w:tcPr>
            <w:tcW w:w="1922" w:type="pct"/>
            <w:vMerge/>
          </w:tcPr>
          <w:p w14:paraId="52C6D605" w14:textId="77777777" w:rsidR="00F77922" w:rsidRPr="00D14769" w:rsidRDefault="00F77922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310D5A34" w14:textId="77048C08" w:rsidR="00F77922" w:rsidRPr="00D14769" w:rsidRDefault="00C95ACE" w:rsidP="00864D1A">
            <w:pPr>
              <w:rPr>
                <w:lang w:val="pt-PT"/>
              </w:rPr>
            </w:pPr>
            <w:r>
              <w:rPr>
                <w:lang w:val="pt-PT"/>
              </w:rPr>
              <w:t xml:space="preserve">Casa / </w:t>
            </w:r>
            <w:proofErr w:type="spellStart"/>
            <w:r>
              <w:rPr>
                <w:lang w:val="pt-PT"/>
              </w:rPr>
              <w:t>Heart</w:t>
            </w:r>
            <w:proofErr w:type="spellEnd"/>
          </w:p>
        </w:tc>
      </w:tr>
      <w:tr w:rsidR="000B4F39" w:rsidRPr="00AA1E94" w14:paraId="74DA1166" w14:textId="77777777" w:rsidTr="000B4F39">
        <w:trPr>
          <w:trHeight w:val="904"/>
        </w:trPr>
        <w:tc>
          <w:tcPr>
            <w:tcW w:w="1922" w:type="pct"/>
          </w:tcPr>
          <w:p w14:paraId="06B77811" w14:textId="17EC547C" w:rsidR="000B4F39" w:rsidRPr="00D14769" w:rsidRDefault="000B4F39" w:rsidP="00932E64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>dentifique o nome de armaduras criadas e animadas pelo aluno (mínimo: 1)</w:t>
            </w:r>
          </w:p>
        </w:tc>
        <w:tc>
          <w:tcPr>
            <w:tcW w:w="3078" w:type="pct"/>
            <w:gridSpan w:val="4"/>
            <w:vAlign w:val="center"/>
          </w:tcPr>
          <w:p w14:paraId="4785D8C6" w14:textId="00051805" w:rsidR="000B4F39" w:rsidRPr="00D14769" w:rsidRDefault="000B4F39" w:rsidP="000B4F39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Character</w:t>
            </w:r>
            <w:proofErr w:type="spellEnd"/>
            <w:r>
              <w:rPr>
                <w:lang w:val="pt-PT"/>
              </w:rPr>
              <w:t xml:space="preserve"> / </w:t>
            </w:r>
            <w:proofErr w:type="spellStart"/>
            <w:r>
              <w:rPr>
                <w:lang w:val="pt-PT"/>
              </w:rPr>
              <w:t>Armature</w:t>
            </w:r>
            <w:proofErr w:type="spellEnd"/>
          </w:p>
        </w:tc>
      </w:tr>
      <w:tr w:rsidR="00886ACB" w:rsidRPr="008667A8" w14:paraId="012ED929" w14:textId="77777777" w:rsidTr="00864D1A">
        <w:tc>
          <w:tcPr>
            <w:tcW w:w="1922" w:type="pct"/>
            <w:vMerge w:val="restart"/>
          </w:tcPr>
          <w:p w14:paraId="17260A15" w14:textId="33C603F1" w:rsidR="00886ACB" w:rsidRPr="00D14769" w:rsidRDefault="00886ACB" w:rsidP="00886ACB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>dentifique o nome de armaduras importadas e animadas pelo aluno</w:t>
            </w:r>
            <w:r w:rsidR="00932E64">
              <w:rPr>
                <w:lang w:val="pt-PT"/>
              </w:rPr>
              <w:t xml:space="preserve"> (opcional)</w:t>
            </w:r>
          </w:p>
        </w:tc>
        <w:tc>
          <w:tcPr>
            <w:tcW w:w="3078" w:type="pct"/>
            <w:gridSpan w:val="4"/>
          </w:tcPr>
          <w:p w14:paraId="295D73C3" w14:textId="37A97372" w:rsidR="00886ACB" w:rsidRPr="00D14769" w:rsidRDefault="00886ACB" w:rsidP="00EE38AE">
            <w:pPr>
              <w:tabs>
                <w:tab w:val="left" w:pos="1970"/>
              </w:tabs>
              <w:rPr>
                <w:lang w:val="pt-PT"/>
              </w:rPr>
            </w:pPr>
          </w:p>
        </w:tc>
      </w:tr>
      <w:tr w:rsidR="00886ACB" w:rsidRPr="008667A8" w14:paraId="717B461E" w14:textId="77777777" w:rsidTr="00864D1A">
        <w:tc>
          <w:tcPr>
            <w:tcW w:w="1922" w:type="pct"/>
            <w:vMerge/>
          </w:tcPr>
          <w:p w14:paraId="7D4D9AC9" w14:textId="77777777" w:rsidR="00886ACB" w:rsidRPr="00D14769" w:rsidRDefault="00886ACB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25380742" w14:textId="7ABEAA1D" w:rsidR="00886ACB" w:rsidRPr="00D14769" w:rsidRDefault="00886ACB" w:rsidP="00864D1A">
            <w:pPr>
              <w:rPr>
                <w:lang w:val="pt-PT"/>
              </w:rPr>
            </w:pPr>
          </w:p>
        </w:tc>
      </w:tr>
      <w:tr w:rsidR="00886ACB" w:rsidRPr="00D14769" w14:paraId="0AF29DD6" w14:textId="77777777" w:rsidTr="00F72023">
        <w:tc>
          <w:tcPr>
            <w:tcW w:w="1922" w:type="pct"/>
          </w:tcPr>
          <w:p w14:paraId="213DD041" w14:textId="77777777" w:rsidR="00886ACB" w:rsidRPr="00F72023" w:rsidRDefault="00886ACB" w:rsidP="00886ACB">
            <w:pPr>
              <w:rPr>
                <w:i/>
                <w:lang w:val="pt-PT"/>
              </w:rPr>
            </w:pPr>
            <w:r>
              <w:rPr>
                <w:lang w:val="pt-PT"/>
              </w:rPr>
              <w:t xml:space="preserve">Indique em que </w:t>
            </w:r>
            <w:proofErr w:type="spellStart"/>
            <w:r w:rsidRPr="00886ACB">
              <w:rPr>
                <w:i/>
                <w:lang w:val="pt-PT"/>
              </w:rPr>
              <w:t>frames</w:t>
            </w:r>
            <w:proofErr w:type="spellEnd"/>
            <w:r>
              <w:rPr>
                <w:lang w:val="pt-PT"/>
              </w:rPr>
              <w:t xml:space="preserve"> existem </w:t>
            </w:r>
            <w:r w:rsidR="00F72023">
              <w:rPr>
                <w:lang w:val="pt-PT"/>
              </w:rPr>
              <w:t xml:space="preserve">outras </w:t>
            </w:r>
            <w:r>
              <w:rPr>
                <w:lang w:val="pt-PT"/>
              </w:rPr>
              <w:t xml:space="preserve">animações por </w:t>
            </w:r>
            <w:proofErr w:type="spellStart"/>
            <w:r w:rsidRPr="00886ACB">
              <w:rPr>
                <w:i/>
                <w:lang w:val="pt-PT"/>
              </w:rPr>
              <w:t>keyframes</w:t>
            </w:r>
            <w:proofErr w:type="spellEnd"/>
            <w:r w:rsidR="00F72023">
              <w:rPr>
                <w:lang w:val="pt-PT"/>
              </w:rPr>
              <w:t xml:space="preserve"> (não aplicadas a armaduras nem a </w:t>
            </w:r>
            <w:proofErr w:type="spellStart"/>
            <w:r w:rsidR="00F72023">
              <w:rPr>
                <w:i/>
                <w:lang w:val="pt-PT"/>
              </w:rPr>
              <w:t>shapekeys</w:t>
            </w:r>
            <w:proofErr w:type="spellEnd"/>
            <w:r w:rsidR="00F72023">
              <w:rPr>
                <w:i/>
                <w:lang w:val="pt-PT"/>
              </w:rPr>
              <w:t>)</w:t>
            </w:r>
          </w:p>
        </w:tc>
        <w:tc>
          <w:tcPr>
            <w:tcW w:w="804" w:type="pct"/>
          </w:tcPr>
          <w:p w14:paraId="5B6B220E" w14:textId="76EDAF64" w:rsidR="00886ACB" w:rsidRPr="00D14769" w:rsidRDefault="00F72023" w:rsidP="00864D1A">
            <w:pPr>
              <w:rPr>
                <w:lang w:val="pt-PT"/>
              </w:rPr>
            </w:pPr>
            <w:r>
              <w:rPr>
                <w:lang w:val="pt-PT"/>
              </w:rPr>
              <w:br/>
            </w:r>
            <w:r w:rsidR="00B67614">
              <w:rPr>
                <w:lang w:val="pt-PT"/>
              </w:rPr>
              <w:t xml:space="preserve">1 - </w:t>
            </w:r>
            <w:r w:rsidR="008667A8">
              <w:rPr>
                <w:lang w:val="pt-PT"/>
              </w:rPr>
              <w:t>420</w:t>
            </w:r>
          </w:p>
        </w:tc>
        <w:tc>
          <w:tcPr>
            <w:tcW w:w="757" w:type="pct"/>
          </w:tcPr>
          <w:p w14:paraId="38066820" w14:textId="7B2EB5AC" w:rsidR="00886ACB" w:rsidRPr="00D14769" w:rsidRDefault="00F72023" w:rsidP="00864D1A">
            <w:pPr>
              <w:rPr>
                <w:lang w:val="pt-PT"/>
              </w:rPr>
            </w:pPr>
            <w:r>
              <w:rPr>
                <w:lang w:val="pt-PT"/>
              </w:rPr>
              <w:br/>
            </w:r>
            <w:r w:rsidR="00B67614">
              <w:rPr>
                <w:lang w:val="pt-PT"/>
              </w:rPr>
              <w:t>1 - 240</w:t>
            </w:r>
          </w:p>
        </w:tc>
        <w:tc>
          <w:tcPr>
            <w:tcW w:w="749" w:type="pct"/>
          </w:tcPr>
          <w:p w14:paraId="68D562D2" w14:textId="63E9D547" w:rsidR="00886ACB" w:rsidRPr="00D14769" w:rsidRDefault="00F72023" w:rsidP="00864D1A">
            <w:pPr>
              <w:rPr>
                <w:lang w:val="pt-PT"/>
              </w:rPr>
            </w:pPr>
            <w:r>
              <w:rPr>
                <w:lang w:val="pt-PT"/>
              </w:rPr>
              <w:br/>
            </w:r>
            <w:r w:rsidR="00B67614">
              <w:rPr>
                <w:lang w:val="pt-PT"/>
              </w:rPr>
              <w:t>240 - 408</w:t>
            </w:r>
          </w:p>
        </w:tc>
        <w:tc>
          <w:tcPr>
            <w:tcW w:w="768" w:type="pct"/>
          </w:tcPr>
          <w:p w14:paraId="5D3D1244" w14:textId="147CB4D1" w:rsidR="00886ACB" w:rsidRPr="00D14769" w:rsidRDefault="00F72023" w:rsidP="00864D1A">
            <w:pPr>
              <w:rPr>
                <w:lang w:val="pt-PT"/>
              </w:rPr>
            </w:pPr>
            <w:r>
              <w:rPr>
                <w:lang w:val="pt-PT"/>
              </w:rPr>
              <w:br/>
            </w:r>
          </w:p>
        </w:tc>
      </w:tr>
      <w:tr w:rsidR="00F77922" w:rsidRPr="008C597C" w14:paraId="4444A6A5" w14:textId="77777777" w:rsidTr="00F72023">
        <w:tc>
          <w:tcPr>
            <w:tcW w:w="1922" w:type="pct"/>
            <w:vMerge w:val="restart"/>
          </w:tcPr>
          <w:p w14:paraId="189DDA22" w14:textId="77777777" w:rsidR="00F77922" w:rsidRPr="00D14769" w:rsidRDefault="00F77922" w:rsidP="00886ACB">
            <w:pPr>
              <w:rPr>
                <w:lang w:val="pt-PT"/>
              </w:rPr>
            </w:pPr>
            <w:r>
              <w:rPr>
                <w:lang w:val="pt-PT"/>
              </w:rPr>
              <w:t>D</w:t>
            </w:r>
            <w:r w:rsidR="00886ACB">
              <w:rPr>
                <w:lang w:val="pt-PT"/>
              </w:rPr>
              <w:t>a lista apresentada, selecione a</w:t>
            </w:r>
            <w:r>
              <w:rPr>
                <w:lang w:val="pt-PT"/>
              </w:rPr>
              <w:t xml:space="preserve">s </w:t>
            </w:r>
            <w:r w:rsidR="00886ACB">
              <w:rPr>
                <w:lang w:val="pt-PT"/>
              </w:rPr>
              <w:t xml:space="preserve">simulações físicas </w:t>
            </w:r>
            <w:r>
              <w:rPr>
                <w:lang w:val="pt-PT"/>
              </w:rPr>
              <w:t xml:space="preserve">que usou (mínimo </w:t>
            </w:r>
            <w:r w:rsidR="00886ACB">
              <w:rPr>
                <w:lang w:val="pt-PT"/>
              </w:rPr>
              <w:t>1</w:t>
            </w:r>
            <w:r>
              <w:rPr>
                <w:lang w:val="pt-PT"/>
              </w:rPr>
              <w:t>)</w:t>
            </w:r>
          </w:p>
        </w:tc>
        <w:tc>
          <w:tcPr>
            <w:tcW w:w="804" w:type="pct"/>
          </w:tcPr>
          <w:p w14:paraId="7AC61773" w14:textId="77777777" w:rsidR="00F77922" w:rsidRPr="008C597C" w:rsidRDefault="00F77922" w:rsidP="00864D1A">
            <w:pPr>
              <w:rPr>
                <w:rFonts w:ascii="Lucida Sans Unicode" w:hAnsi="Lucida Sans Unicode" w:cs="Lucida Sans Unicode"/>
                <w:lang w:val="pt-PT"/>
              </w:rPr>
            </w:pPr>
            <w:r>
              <w:rPr>
                <w:rFonts w:ascii="Lucida Sans Unicode" w:hAnsi="Lucida Sans Unicode" w:cs="Lucida Sans Unicode"/>
                <w:lang w:val="pt-PT"/>
              </w:rPr>
              <w:t>□</w:t>
            </w:r>
            <w:r>
              <w:rPr>
                <w:lang w:val="pt-PT"/>
              </w:rPr>
              <w:t xml:space="preserve"> </w:t>
            </w:r>
            <w:proofErr w:type="spellStart"/>
            <w:r w:rsidR="00886ACB">
              <w:rPr>
                <w:rFonts w:ascii="Lucida Sans Unicode" w:hAnsi="Lucida Sans Unicode" w:cs="Lucida Sans Unicode"/>
                <w:lang w:val="pt-PT"/>
              </w:rPr>
              <w:t>Cloth</w:t>
            </w:r>
            <w:proofErr w:type="spellEnd"/>
          </w:p>
          <w:p w14:paraId="1C7E9376" w14:textId="77777777" w:rsidR="00F77922" w:rsidRPr="00886ACB" w:rsidRDefault="00F77922" w:rsidP="00864D1A">
            <w:pPr>
              <w:rPr>
                <w:rFonts w:ascii="Lucida Sans Unicode" w:hAnsi="Lucida Sans Unicode" w:cs="Lucida Sans Unicode"/>
                <w:lang w:val="pt-PT"/>
              </w:rPr>
            </w:pPr>
            <w:r>
              <w:rPr>
                <w:rFonts w:ascii="Lucida Sans Unicode" w:hAnsi="Lucida Sans Unicode" w:cs="Lucida Sans Unicode"/>
                <w:lang w:val="pt-PT"/>
              </w:rPr>
              <w:t>□</w:t>
            </w:r>
            <w:r w:rsidRPr="008C597C">
              <w:rPr>
                <w:rFonts w:ascii="Lucida Sans Unicode" w:hAnsi="Lucida Sans Unicode" w:cs="Lucida Sans Unicode"/>
                <w:lang w:val="pt-PT"/>
              </w:rPr>
              <w:t xml:space="preserve"> </w:t>
            </w:r>
            <w:proofErr w:type="spellStart"/>
            <w:r w:rsidR="00886ACB">
              <w:rPr>
                <w:rFonts w:ascii="Lucida Sans Unicode" w:hAnsi="Lucida Sans Unicode" w:cs="Lucida Sans Unicode"/>
                <w:lang w:val="pt-PT"/>
              </w:rPr>
              <w:t>Fluid</w:t>
            </w:r>
            <w:proofErr w:type="spellEnd"/>
          </w:p>
        </w:tc>
        <w:tc>
          <w:tcPr>
            <w:tcW w:w="757" w:type="pct"/>
          </w:tcPr>
          <w:p w14:paraId="3EEBD2EF" w14:textId="77777777" w:rsidR="00F77922" w:rsidRPr="00F72023" w:rsidRDefault="00F77922" w:rsidP="00864D1A">
            <w:pPr>
              <w:rPr>
                <w:rFonts w:ascii="Lucida Sans Unicode" w:hAnsi="Lucida Sans Unicode" w:cs="Lucida Sans Unicode"/>
                <w:lang w:val="pt-PT"/>
              </w:rPr>
            </w:pPr>
            <w:r w:rsidRPr="00F72023">
              <w:rPr>
                <w:rFonts w:ascii="Lucida Sans Unicode" w:hAnsi="Lucida Sans Unicode" w:cs="Lucida Sans Unicode"/>
                <w:lang w:val="pt-PT"/>
              </w:rPr>
              <w:t xml:space="preserve">□ </w:t>
            </w:r>
            <w:proofErr w:type="spellStart"/>
            <w:r w:rsidR="00886ACB" w:rsidRPr="00F72023">
              <w:rPr>
                <w:rFonts w:ascii="Lucida Sans Unicode" w:hAnsi="Lucida Sans Unicode" w:cs="Lucida Sans Unicode"/>
                <w:lang w:val="pt-PT"/>
              </w:rPr>
              <w:t>Collision</w:t>
            </w:r>
            <w:proofErr w:type="spellEnd"/>
          </w:p>
          <w:p w14:paraId="7807F615" w14:textId="77777777" w:rsidR="00F77922" w:rsidRPr="00F72023" w:rsidRDefault="00F77922" w:rsidP="00864D1A">
            <w:pPr>
              <w:rPr>
                <w:rFonts w:ascii="Lucida Sans Unicode" w:hAnsi="Lucida Sans Unicode" w:cs="Lucida Sans Unicode"/>
                <w:lang w:val="pt-PT"/>
              </w:rPr>
            </w:pPr>
            <w:r w:rsidRPr="00F72023">
              <w:rPr>
                <w:rFonts w:ascii="Lucida Sans Unicode" w:hAnsi="Lucida Sans Unicode" w:cs="Lucida Sans Unicode"/>
                <w:lang w:val="pt-PT"/>
              </w:rPr>
              <w:t>□ S</w:t>
            </w:r>
            <w:r w:rsidR="00886ACB" w:rsidRPr="00F72023">
              <w:rPr>
                <w:rFonts w:ascii="Lucida Sans Unicode" w:hAnsi="Lucida Sans Unicode" w:cs="Lucida Sans Unicode"/>
                <w:lang w:val="pt-PT"/>
              </w:rPr>
              <w:t>oft Body</w:t>
            </w:r>
          </w:p>
        </w:tc>
        <w:tc>
          <w:tcPr>
            <w:tcW w:w="749" w:type="pct"/>
          </w:tcPr>
          <w:p w14:paraId="64788CF8" w14:textId="77777777" w:rsidR="00F77922" w:rsidRPr="00F72023" w:rsidRDefault="00F77922" w:rsidP="00864D1A">
            <w:pPr>
              <w:rPr>
                <w:rFonts w:ascii="Lucida Sans Unicode" w:hAnsi="Lucida Sans Unicode" w:cs="Lucida Sans Unicode"/>
                <w:lang w:val="pt-PT"/>
              </w:rPr>
            </w:pPr>
            <w:r w:rsidRPr="00F72023">
              <w:rPr>
                <w:rFonts w:ascii="Lucida Sans Unicode" w:hAnsi="Lucida Sans Unicode" w:cs="Lucida Sans Unicode"/>
                <w:lang w:val="pt-PT"/>
              </w:rPr>
              <w:t xml:space="preserve">□ </w:t>
            </w:r>
            <w:r w:rsidR="00886ACB" w:rsidRPr="00F72023">
              <w:rPr>
                <w:rFonts w:ascii="Lucida Sans Unicode" w:hAnsi="Lucida Sans Unicode" w:cs="Lucida Sans Unicode"/>
                <w:lang w:val="pt-PT"/>
              </w:rPr>
              <w:t>Explode</w:t>
            </w:r>
          </w:p>
        </w:tc>
        <w:tc>
          <w:tcPr>
            <w:tcW w:w="768" w:type="pct"/>
          </w:tcPr>
          <w:p w14:paraId="7FC50458" w14:textId="77777777" w:rsidR="00F77922" w:rsidRPr="008C597C" w:rsidRDefault="00F77922" w:rsidP="00864D1A">
            <w:pPr>
              <w:rPr>
                <w:rFonts w:ascii="Lucida Sans Unicode" w:hAnsi="Lucida Sans Unicode" w:cs="Lucida Sans Unicode"/>
                <w:lang w:val="en-GB"/>
              </w:rPr>
            </w:pPr>
            <w:r w:rsidRPr="00F72023">
              <w:rPr>
                <w:rFonts w:ascii="Lucida Sans Unicode" w:hAnsi="Lucida Sans Unicode" w:cs="Lucida Sans Unicode"/>
                <w:lang w:val="pt-PT"/>
              </w:rPr>
              <w:t xml:space="preserve">□ </w:t>
            </w:r>
            <w:r w:rsidR="00886ACB">
              <w:rPr>
                <w:rFonts w:ascii="Lucida Sans Unicode" w:hAnsi="Lucida Sans Unicode" w:cs="Lucida Sans Unicode"/>
                <w:lang w:val="en-GB"/>
              </w:rPr>
              <w:t>Ocean</w:t>
            </w:r>
          </w:p>
        </w:tc>
      </w:tr>
      <w:tr w:rsidR="00F77922" w:rsidRPr="008C597C" w14:paraId="18E12727" w14:textId="77777777" w:rsidTr="00864D1A">
        <w:trPr>
          <w:trHeight w:val="523"/>
        </w:trPr>
        <w:tc>
          <w:tcPr>
            <w:tcW w:w="1922" w:type="pct"/>
            <w:vMerge/>
          </w:tcPr>
          <w:p w14:paraId="18B9D964" w14:textId="77777777" w:rsidR="00F77922" w:rsidRPr="008C597C" w:rsidRDefault="00F77922" w:rsidP="00864D1A">
            <w:pPr>
              <w:rPr>
                <w:lang w:val="en-GB"/>
              </w:rPr>
            </w:pPr>
          </w:p>
        </w:tc>
        <w:tc>
          <w:tcPr>
            <w:tcW w:w="3078" w:type="pct"/>
            <w:gridSpan w:val="4"/>
          </w:tcPr>
          <w:p w14:paraId="2CD595D0" w14:textId="77777777" w:rsidR="00F77922" w:rsidRPr="008C597C" w:rsidRDefault="00F77922" w:rsidP="00864D1A">
            <w:pPr>
              <w:rPr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</w:t>
            </w:r>
            <w:r w:rsidRPr="008C597C">
              <w:rPr>
                <w:lang w:val="en-GB"/>
              </w:rPr>
              <w:t xml:space="preserve"> Outros. </w:t>
            </w:r>
            <w:proofErr w:type="spellStart"/>
            <w:proofErr w:type="gramStart"/>
            <w:r>
              <w:rPr>
                <w:lang w:val="en-GB"/>
              </w:rPr>
              <w:t>Quais</w:t>
            </w:r>
            <w:proofErr w:type="spellEnd"/>
            <w:r>
              <w:rPr>
                <w:lang w:val="en-GB"/>
              </w:rPr>
              <w:t>?_</w:t>
            </w:r>
            <w:proofErr w:type="gramEnd"/>
            <w:r>
              <w:rPr>
                <w:lang w:val="en-GB"/>
              </w:rPr>
              <w:t>______________________________________</w:t>
            </w:r>
          </w:p>
        </w:tc>
      </w:tr>
    </w:tbl>
    <w:p w14:paraId="10A7CDCD" w14:textId="77777777" w:rsidR="003312ED" w:rsidRDefault="003312ED" w:rsidP="008D6D77">
      <w:pPr>
        <w:rPr>
          <w:lang w:val="pt-PT"/>
        </w:rPr>
      </w:pPr>
    </w:p>
    <w:p w14:paraId="11518527" w14:textId="77777777" w:rsidR="004453E2" w:rsidRDefault="004453E2" w:rsidP="008D6D77">
      <w:pPr>
        <w:rPr>
          <w:lang w:val="pt-PT"/>
        </w:rPr>
      </w:pPr>
    </w:p>
    <w:tbl>
      <w:tblPr>
        <w:tblStyle w:val="ProjectScopeTable"/>
        <w:tblW w:w="5000" w:type="pct"/>
        <w:tblLayout w:type="fixed"/>
        <w:tblLook w:val="04A0" w:firstRow="1" w:lastRow="0" w:firstColumn="1" w:lastColumn="0" w:noHBand="0" w:noVBand="1"/>
        <w:tblDescription w:val="Table to enter Name, Title, and Date"/>
      </w:tblPr>
      <w:tblGrid>
        <w:gridCol w:w="2830"/>
        <w:gridCol w:w="3261"/>
        <w:gridCol w:w="3259"/>
      </w:tblGrid>
      <w:tr w:rsidR="004453E2" w:rsidRPr="00D14769" w14:paraId="0B73DABE" w14:textId="77777777" w:rsidTr="00117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3"/>
          </w:tcPr>
          <w:p w14:paraId="4F33A5FE" w14:textId="77777777" w:rsidR="004453E2" w:rsidRPr="00D14769" w:rsidRDefault="004453E2" w:rsidP="001175E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ILUMINAÇÃO (15%)</w:t>
            </w:r>
          </w:p>
        </w:tc>
      </w:tr>
      <w:tr w:rsidR="004453E2" w:rsidRPr="008667A8" w14:paraId="23CD8D1A" w14:textId="77777777" w:rsidTr="001175E2">
        <w:tc>
          <w:tcPr>
            <w:tcW w:w="1513" w:type="pct"/>
            <w:vMerge w:val="restart"/>
          </w:tcPr>
          <w:p w14:paraId="769B59DA" w14:textId="11D0D5CA" w:rsidR="004453E2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 xml:space="preserve">Cenas que foram iluminadas por pelo menos 3 luzes (Principal, Preenchimento e Recorte). Indique em que </w:t>
            </w:r>
            <w:proofErr w:type="spellStart"/>
            <w:r w:rsidRPr="00926DA6">
              <w:rPr>
                <w:i/>
                <w:lang w:val="pt-PT"/>
              </w:rPr>
              <w:t>frame</w:t>
            </w:r>
            <w:proofErr w:type="spellEnd"/>
            <w:r>
              <w:rPr>
                <w:lang w:val="pt-PT"/>
              </w:rPr>
              <w:t xml:space="preserve"> foram retiradas estas imagens: </w:t>
            </w:r>
            <w:r w:rsidR="00EE661C" w:rsidRPr="00EE661C">
              <w:rPr>
                <w:u w:val="single"/>
                <w:lang w:val="pt-PT"/>
              </w:rPr>
              <w:t>14</w:t>
            </w:r>
            <w:r w:rsidR="00DF794D">
              <w:rPr>
                <w:u w:val="single"/>
                <w:lang w:val="pt-PT"/>
              </w:rPr>
              <w:t>4</w:t>
            </w:r>
          </w:p>
          <w:p w14:paraId="571F2A94" w14:textId="77777777" w:rsidR="00EE661C" w:rsidRDefault="00EE661C" w:rsidP="001175E2">
            <w:pPr>
              <w:rPr>
                <w:lang w:val="pt-PT"/>
              </w:rPr>
            </w:pPr>
          </w:p>
          <w:p w14:paraId="05FDAE06" w14:textId="7D110E5F" w:rsidR="00EE661C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 xml:space="preserve">Quais os tipos de luz no </w:t>
            </w:r>
            <w:proofErr w:type="spellStart"/>
            <w:r>
              <w:rPr>
                <w:lang w:val="pt-PT"/>
              </w:rPr>
              <w:t>Blender</w:t>
            </w:r>
            <w:proofErr w:type="spellEnd"/>
            <w:r>
              <w:rPr>
                <w:lang w:val="pt-PT"/>
              </w:rPr>
              <w:t xml:space="preserve"> que foram usadas neste </w:t>
            </w:r>
            <w:proofErr w:type="spellStart"/>
            <w:r w:rsidRPr="00926DA6">
              <w:rPr>
                <w:i/>
                <w:lang w:val="pt-PT"/>
              </w:rPr>
              <w:t>frame</w:t>
            </w:r>
            <w:proofErr w:type="spellEnd"/>
            <w:r>
              <w:rPr>
                <w:lang w:val="pt-PT"/>
              </w:rPr>
              <w:t xml:space="preserve">: </w:t>
            </w:r>
          </w:p>
          <w:p w14:paraId="427F8BB5" w14:textId="6E0ED2E5" w:rsidR="00EE661C" w:rsidRDefault="00EE661C" w:rsidP="001175E2">
            <w:pPr>
              <w:rPr>
                <w:u w:val="single"/>
                <w:lang w:val="pt-PT"/>
              </w:rPr>
            </w:pPr>
            <w:proofErr w:type="spellStart"/>
            <w:r w:rsidRPr="00EE661C">
              <w:rPr>
                <w:u w:val="single"/>
                <w:lang w:val="pt-PT"/>
              </w:rPr>
              <w:t>Area</w:t>
            </w:r>
            <w:proofErr w:type="spellEnd"/>
            <w:r w:rsidRPr="00EE661C">
              <w:rPr>
                <w:u w:val="single"/>
                <w:lang w:val="pt-PT"/>
              </w:rPr>
              <w:t xml:space="preserve"> </w:t>
            </w:r>
          </w:p>
          <w:p w14:paraId="37E7D5F0" w14:textId="6FDC23FE" w:rsidR="00EE552A" w:rsidRDefault="00EE552A" w:rsidP="00EE552A">
            <w:pPr>
              <w:rPr>
                <w:u w:val="single"/>
                <w:lang w:val="pt-PT"/>
              </w:rPr>
            </w:pPr>
            <w:proofErr w:type="spellStart"/>
            <w:r>
              <w:rPr>
                <w:u w:val="single"/>
                <w:lang w:val="pt-PT"/>
              </w:rPr>
              <w:t>Point</w:t>
            </w:r>
            <w:proofErr w:type="spellEnd"/>
            <w:r w:rsidRPr="00EE661C">
              <w:rPr>
                <w:u w:val="single"/>
                <w:lang w:val="pt-PT"/>
              </w:rPr>
              <w:t xml:space="preserve"> </w:t>
            </w:r>
          </w:p>
          <w:p w14:paraId="49BD95C6" w14:textId="77777777" w:rsidR="00DF794D" w:rsidRPr="00DF794D" w:rsidRDefault="00DF794D" w:rsidP="001175E2">
            <w:pPr>
              <w:rPr>
                <w:u w:val="single"/>
                <w:lang w:val="pt-PT"/>
              </w:rPr>
            </w:pPr>
          </w:p>
          <w:p w14:paraId="6D3DCC78" w14:textId="77777777" w:rsidR="004453E2" w:rsidRPr="00E01FDD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 xml:space="preserve">Indique em que </w:t>
            </w:r>
            <w:proofErr w:type="spellStart"/>
            <w:r w:rsidRPr="00926DA6">
              <w:rPr>
                <w:i/>
                <w:lang w:val="pt-PT"/>
              </w:rPr>
              <w:t>frames</w:t>
            </w:r>
            <w:proofErr w:type="spellEnd"/>
            <w:r>
              <w:rPr>
                <w:lang w:val="pt-PT"/>
              </w:rPr>
              <w:t xml:space="preserve"> estão outras cenas usando um sistema de iluminação com 3 luzes: ___________________</w:t>
            </w:r>
          </w:p>
        </w:tc>
        <w:tc>
          <w:tcPr>
            <w:tcW w:w="3487" w:type="pct"/>
            <w:gridSpan w:val="2"/>
          </w:tcPr>
          <w:p w14:paraId="76D9FD0B" w14:textId="77777777" w:rsidR="004453E2" w:rsidRPr="00E01FDD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>Substitua as imagens em baixo, por imagens do seu filme onde se vejam as luzes que usou.</w:t>
            </w:r>
          </w:p>
        </w:tc>
      </w:tr>
      <w:tr w:rsidR="004453E2" w:rsidRPr="00F77922" w14:paraId="79261CB2" w14:textId="77777777" w:rsidTr="00EE38AE">
        <w:trPr>
          <w:trHeight w:val="1684"/>
        </w:trPr>
        <w:tc>
          <w:tcPr>
            <w:tcW w:w="1513" w:type="pct"/>
            <w:vMerge/>
          </w:tcPr>
          <w:p w14:paraId="1FAAECE6" w14:textId="77777777" w:rsidR="004453E2" w:rsidRDefault="004453E2" w:rsidP="001175E2">
            <w:pPr>
              <w:rPr>
                <w:lang w:val="pt-PT"/>
              </w:rPr>
            </w:pPr>
          </w:p>
        </w:tc>
        <w:tc>
          <w:tcPr>
            <w:tcW w:w="1744" w:type="pct"/>
          </w:tcPr>
          <w:p w14:paraId="7B4EEDD8" w14:textId="77777777" w:rsidR="004453E2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>Cena Global</w:t>
            </w:r>
          </w:p>
          <w:p w14:paraId="1E0783D0" w14:textId="507CC556" w:rsidR="004453E2" w:rsidRPr="00D6481E" w:rsidRDefault="00D6481E" w:rsidP="001175E2">
            <w:r>
              <w:fldChar w:fldCharType="begin"/>
            </w:r>
            <w:r>
              <w:instrText xml:space="preserve"> INCLUDEPICTURE "https://cdn.discordapp.com/attachments/627141538111291394/863083410637324339/Global.png"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4085A33" wp14:editId="7E33CB69">
                  <wp:extent cx="1887855" cy="1062355"/>
                  <wp:effectExtent l="0" t="0" r="4445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855" cy="1062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43" w:type="pct"/>
          </w:tcPr>
          <w:p w14:paraId="21587E48" w14:textId="77777777" w:rsidR="004453E2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>Luz Principal</w:t>
            </w:r>
          </w:p>
          <w:p w14:paraId="5AF16114" w14:textId="5DAB4756" w:rsidR="004453E2" w:rsidRPr="00D6481E" w:rsidRDefault="00D6481E" w:rsidP="001175E2">
            <w:r>
              <w:fldChar w:fldCharType="begin"/>
            </w:r>
            <w:r>
              <w:instrText xml:space="preserve"> INCLUDEPICTURE "https://cdn.discordapp.com/attachments/627141538111291394/863083413672820786/Principal.png"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E46281F" wp14:editId="17257DD8">
                  <wp:extent cx="1886585" cy="1061720"/>
                  <wp:effectExtent l="0" t="0" r="5715" b="508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6585" cy="106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453E2" w:rsidRPr="008667A8" w14:paraId="51130C6F" w14:textId="77777777" w:rsidTr="001175E2">
        <w:tc>
          <w:tcPr>
            <w:tcW w:w="1513" w:type="pct"/>
            <w:vMerge/>
          </w:tcPr>
          <w:p w14:paraId="4627D01A" w14:textId="77777777" w:rsidR="004453E2" w:rsidRPr="00E01FDD" w:rsidRDefault="004453E2" w:rsidP="001175E2">
            <w:pPr>
              <w:rPr>
                <w:lang w:val="pt-PT"/>
              </w:rPr>
            </w:pPr>
          </w:p>
        </w:tc>
        <w:tc>
          <w:tcPr>
            <w:tcW w:w="1744" w:type="pct"/>
          </w:tcPr>
          <w:p w14:paraId="00673D9B" w14:textId="77777777" w:rsidR="004453E2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>Luz de Preenchimento</w:t>
            </w:r>
          </w:p>
          <w:p w14:paraId="13B313B7" w14:textId="0624E549" w:rsidR="004453E2" w:rsidRPr="00D6481E" w:rsidRDefault="00D6481E" w:rsidP="001175E2">
            <w:r>
              <w:fldChar w:fldCharType="begin"/>
            </w:r>
            <w:r>
              <w:instrText xml:space="preserve"> INCLUDEPICTURE "https://cdn.discordapp.com/attachments/627141538111291394/863083415401922600/Preenchimento.png"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1D514A9" wp14:editId="78F756CB">
                  <wp:extent cx="1887855" cy="1062355"/>
                  <wp:effectExtent l="0" t="0" r="4445" b="444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855" cy="1062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43" w:type="pct"/>
          </w:tcPr>
          <w:p w14:paraId="580813FE" w14:textId="77777777" w:rsidR="004453E2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 xml:space="preserve">Luz de Recorte (ou </w:t>
            </w:r>
            <w:proofErr w:type="spellStart"/>
            <w:r>
              <w:rPr>
                <w:lang w:val="pt-PT"/>
              </w:rPr>
              <w:t>contra-luz</w:t>
            </w:r>
            <w:proofErr w:type="spellEnd"/>
            <w:r>
              <w:rPr>
                <w:lang w:val="pt-PT"/>
              </w:rPr>
              <w:t>)</w:t>
            </w:r>
          </w:p>
          <w:p w14:paraId="48F3EE8A" w14:textId="30AEDC2E" w:rsidR="004453E2" w:rsidRPr="00D6481E" w:rsidRDefault="00D6481E" w:rsidP="001175E2">
            <w:r>
              <w:fldChar w:fldCharType="begin"/>
            </w:r>
            <w:r>
              <w:instrText xml:space="preserve"> INCLUDEPICTURE "https://cdn.discordapp.com/attachments/627141538111291394/863083414407086120/Recorte.png"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DDC5339" wp14:editId="09C60928">
                  <wp:extent cx="1886585" cy="1061720"/>
                  <wp:effectExtent l="0" t="0" r="5715" b="508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6585" cy="106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575A9409" w14:textId="0C835E1A" w:rsidR="004453E2" w:rsidRDefault="004453E2" w:rsidP="008D6D77">
      <w:pPr>
        <w:rPr>
          <w:lang w:val="pt-PT"/>
        </w:rPr>
      </w:pPr>
    </w:p>
    <w:p w14:paraId="26BDC5AB" w14:textId="77777777" w:rsidR="000B4F39" w:rsidRDefault="000B4F39" w:rsidP="008D6D77">
      <w:pPr>
        <w:rPr>
          <w:lang w:val="pt-PT"/>
        </w:rPr>
      </w:pPr>
    </w:p>
    <w:p w14:paraId="0173C7EF" w14:textId="77777777" w:rsidR="004453E2" w:rsidRDefault="004453E2" w:rsidP="008D6D77">
      <w:pPr>
        <w:rPr>
          <w:lang w:val="pt-PT"/>
        </w:rPr>
      </w:pP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4"/>
        <w:gridCol w:w="2354"/>
        <w:gridCol w:w="3402"/>
      </w:tblGrid>
      <w:tr w:rsidR="00A57C14" w:rsidRPr="00D14769" w14:paraId="547395A3" w14:textId="77777777" w:rsidTr="0086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3"/>
          </w:tcPr>
          <w:p w14:paraId="108EE1A8" w14:textId="77777777" w:rsidR="00A57C14" w:rsidRPr="00D14769" w:rsidRDefault="00A57C14" w:rsidP="00864D1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MATERIAIS (</w:t>
            </w:r>
            <w:r w:rsidR="000F7206">
              <w:rPr>
                <w:lang w:val="pt-PT"/>
              </w:rPr>
              <w:t>1</w:t>
            </w:r>
            <w:r>
              <w:rPr>
                <w:lang w:val="pt-PT"/>
              </w:rPr>
              <w:t>5%)</w:t>
            </w:r>
          </w:p>
        </w:tc>
      </w:tr>
      <w:tr w:rsidR="00A57C14" w:rsidRPr="00603C38" w14:paraId="5F55F9D9" w14:textId="77777777" w:rsidTr="00864D1A">
        <w:tc>
          <w:tcPr>
            <w:tcW w:w="1922" w:type="pct"/>
            <w:vMerge w:val="restart"/>
          </w:tcPr>
          <w:p w14:paraId="7140837A" w14:textId="77777777" w:rsidR="00A57C14" w:rsidRPr="00D14769" w:rsidRDefault="00A57C14" w:rsidP="000F7206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>dentifique o nome d</w:t>
            </w:r>
            <w:r w:rsidR="000F7206">
              <w:rPr>
                <w:lang w:val="pt-PT"/>
              </w:rPr>
              <w:t xml:space="preserve">e </w:t>
            </w:r>
            <w:r w:rsidR="000F7206" w:rsidRPr="000F7206">
              <w:rPr>
                <w:u w:val="single"/>
                <w:lang w:val="pt-PT"/>
              </w:rPr>
              <w:t>3</w:t>
            </w:r>
            <w:r w:rsidRPr="000F7206">
              <w:rPr>
                <w:u w:val="single"/>
                <w:lang w:val="pt-PT"/>
              </w:rPr>
              <w:t xml:space="preserve"> </w:t>
            </w:r>
            <w:r w:rsidR="000F7206" w:rsidRPr="000F7206">
              <w:rPr>
                <w:u w:val="single"/>
                <w:lang w:val="pt-PT"/>
              </w:rPr>
              <w:t>objetos com valores de brilho</w:t>
            </w:r>
            <w:r w:rsidR="000F7206">
              <w:rPr>
                <w:lang w:val="pt-PT"/>
              </w:rPr>
              <w:t xml:space="preserve"> diferente</w:t>
            </w:r>
          </w:p>
        </w:tc>
        <w:tc>
          <w:tcPr>
            <w:tcW w:w="3078" w:type="pct"/>
            <w:gridSpan w:val="2"/>
          </w:tcPr>
          <w:p w14:paraId="5300C36C" w14:textId="39474A4A" w:rsidR="00A57C14" w:rsidRPr="00D14769" w:rsidRDefault="001D0E11" w:rsidP="00864D1A">
            <w:pPr>
              <w:rPr>
                <w:lang w:val="pt-PT"/>
              </w:rPr>
            </w:pPr>
            <w:r>
              <w:rPr>
                <w:lang w:val="pt-PT"/>
              </w:rPr>
              <w:t>Carro / Chassis (Faróis)</w:t>
            </w:r>
          </w:p>
        </w:tc>
      </w:tr>
      <w:tr w:rsidR="00A57C14" w:rsidRPr="00603C38" w14:paraId="4C1E39B9" w14:textId="77777777" w:rsidTr="00864D1A">
        <w:tc>
          <w:tcPr>
            <w:tcW w:w="1922" w:type="pct"/>
            <w:vMerge/>
          </w:tcPr>
          <w:p w14:paraId="005EDE17" w14:textId="77777777" w:rsidR="00A57C14" w:rsidRPr="00D14769" w:rsidRDefault="00A57C14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2"/>
          </w:tcPr>
          <w:p w14:paraId="527ACD2E" w14:textId="44313DFE" w:rsidR="00A57C14" w:rsidRPr="00D14769" w:rsidRDefault="001D0E11" w:rsidP="00864D1A">
            <w:pPr>
              <w:rPr>
                <w:lang w:val="pt-PT"/>
              </w:rPr>
            </w:pPr>
            <w:r>
              <w:rPr>
                <w:lang w:val="pt-PT"/>
              </w:rPr>
              <w:t>Hospital / Símbolo Saúde (Cruz)</w:t>
            </w:r>
          </w:p>
        </w:tc>
      </w:tr>
      <w:tr w:rsidR="00A57C14" w:rsidRPr="008667A8" w14:paraId="67D5FA3D" w14:textId="77777777" w:rsidTr="00864D1A">
        <w:tc>
          <w:tcPr>
            <w:tcW w:w="1922" w:type="pct"/>
            <w:vMerge/>
          </w:tcPr>
          <w:p w14:paraId="3E995888" w14:textId="77777777" w:rsidR="00A57C14" w:rsidRPr="00D14769" w:rsidRDefault="00A57C14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2"/>
          </w:tcPr>
          <w:p w14:paraId="1BE62995" w14:textId="17271902" w:rsidR="00A57C14" w:rsidRPr="00D14769" w:rsidRDefault="001D0E11" w:rsidP="00864D1A">
            <w:pPr>
              <w:rPr>
                <w:lang w:val="pt-PT"/>
              </w:rPr>
            </w:pPr>
            <w:r>
              <w:rPr>
                <w:lang w:val="pt-PT"/>
              </w:rPr>
              <w:t>Hospital / Estrutura (Luzes do quarto)</w:t>
            </w:r>
          </w:p>
        </w:tc>
      </w:tr>
      <w:tr w:rsidR="000F7206" w:rsidRPr="00603C38" w14:paraId="1E35F789" w14:textId="77777777" w:rsidTr="00864D1A">
        <w:tc>
          <w:tcPr>
            <w:tcW w:w="1922" w:type="pct"/>
            <w:vMerge w:val="restart"/>
          </w:tcPr>
          <w:p w14:paraId="16EDF072" w14:textId="77777777" w:rsidR="000F7206" w:rsidRPr="00D14769" w:rsidRDefault="000F7206" w:rsidP="000F7206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 xml:space="preserve">dentifique o nome de </w:t>
            </w:r>
            <w:r w:rsidRPr="000F7206">
              <w:rPr>
                <w:u w:val="single"/>
                <w:lang w:val="pt-PT"/>
              </w:rPr>
              <w:t>3 objetos com valores de refletividade</w:t>
            </w:r>
            <w:r>
              <w:rPr>
                <w:lang w:val="pt-PT"/>
              </w:rPr>
              <w:t xml:space="preserve"> diferente</w:t>
            </w:r>
          </w:p>
        </w:tc>
        <w:tc>
          <w:tcPr>
            <w:tcW w:w="3078" w:type="pct"/>
            <w:gridSpan w:val="2"/>
          </w:tcPr>
          <w:p w14:paraId="412E09AD" w14:textId="1913CAD2" w:rsidR="000F7206" w:rsidRPr="00D14769" w:rsidRDefault="00EE38AE" w:rsidP="00864D1A">
            <w:pPr>
              <w:rPr>
                <w:lang w:val="pt-PT"/>
              </w:rPr>
            </w:pPr>
            <w:r>
              <w:rPr>
                <w:lang w:val="pt-PT"/>
              </w:rPr>
              <w:t>Carro / Chassis (Vidros)</w:t>
            </w:r>
          </w:p>
        </w:tc>
      </w:tr>
      <w:tr w:rsidR="000F7206" w:rsidRPr="00603C38" w14:paraId="113CAF7F" w14:textId="77777777" w:rsidTr="00864D1A">
        <w:tc>
          <w:tcPr>
            <w:tcW w:w="1922" w:type="pct"/>
            <w:vMerge/>
          </w:tcPr>
          <w:p w14:paraId="1765F367" w14:textId="77777777" w:rsidR="000F7206" w:rsidRPr="00D14769" w:rsidRDefault="000F7206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2"/>
          </w:tcPr>
          <w:p w14:paraId="3D376579" w14:textId="761821F5" w:rsidR="000F7206" w:rsidRPr="00D14769" w:rsidRDefault="00EE38AE" w:rsidP="00864D1A">
            <w:pPr>
              <w:rPr>
                <w:lang w:val="pt-PT"/>
              </w:rPr>
            </w:pPr>
            <w:r>
              <w:rPr>
                <w:lang w:val="pt-PT"/>
              </w:rPr>
              <w:t>Estrada / Plane (Asfalto)</w:t>
            </w:r>
          </w:p>
        </w:tc>
      </w:tr>
      <w:tr w:rsidR="000F7206" w:rsidRPr="00603C38" w14:paraId="063B42E3" w14:textId="77777777" w:rsidTr="00864D1A">
        <w:tc>
          <w:tcPr>
            <w:tcW w:w="1922" w:type="pct"/>
            <w:vMerge/>
          </w:tcPr>
          <w:p w14:paraId="60255B20" w14:textId="77777777" w:rsidR="000F7206" w:rsidRPr="00D14769" w:rsidRDefault="000F7206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2"/>
          </w:tcPr>
          <w:p w14:paraId="1425B91D" w14:textId="20183548" w:rsidR="000F7206" w:rsidRPr="00D14769" w:rsidRDefault="008716F6" w:rsidP="00864D1A">
            <w:pPr>
              <w:rPr>
                <w:lang w:val="pt-PT"/>
              </w:rPr>
            </w:pPr>
            <w:r>
              <w:rPr>
                <w:lang w:val="pt-PT"/>
              </w:rPr>
              <w:t xml:space="preserve">Edifício 3 / </w:t>
            </w:r>
            <w:proofErr w:type="spellStart"/>
            <w:r>
              <w:rPr>
                <w:lang w:val="pt-PT"/>
              </w:rPr>
              <w:t>Circle</w:t>
            </w:r>
            <w:proofErr w:type="spellEnd"/>
            <w:r>
              <w:rPr>
                <w:lang w:val="pt-PT"/>
              </w:rPr>
              <w:t xml:space="preserve"> (Vidros)</w:t>
            </w:r>
          </w:p>
        </w:tc>
      </w:tr>
      <w:tr w:rsidR="000F7206" w:rsidRPr="00603C38" w14:paraId="4C0CADBA" w14:textId="77777777" w:rsidTr="00864D1A">
        <w:tc>
          <w:tcPr>
            <w:tcW w:w="1922" w:type="pct"/>
            <w:vMerge w:val="restart"/>
          </w:tcPr>
          <w:p w14:paraId="2A81BE88" w14:textId="77777777" w:rsidR="000F7206" w:rsidRPr="00D14769" w:rsidRDefault="000F7206" w:rsidP="000F7206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 xml:space="preserve">dentifique o nome de </w:t>
            </w:r>
            <w:r w:rsidRPr="000F7206">
              <w:rPr>
                <w:u w:val="single"/>
                <w:lang w:val="pt-PT"/>
              </w:rPr>
              <w:t>3 objetos com valores de transparência</w:t>
            </w:r>
            <w:r>
              <w:rPr>
                <w:lang w:val="pt-PT"/>
              </w:rPr>
              <w:t xml:space="preserve"> diferente</w:t>
            </w:r>
          </w:p>
        </w:tc>
        <w:tc>
          <w:tcPr>
            <w:tcW w:w="3078" w:type="pct"/>
            <w:gridSpan w:val="2"/>
          </w:tcPr>
          <w:p w14:paraId="4E77267F" w14:textId="1F100985" w:rsidR="000F7206" w:rsidRPr="00D14769" w:rsidRDefault="001D0E11" w:rsidP="00864D1A">
            <w:pPr>
              <w:rPr>
                <w:lang w:val="pt-PT"/>
              </w:rPr>
            </w:pPr>
            <w:r>
              <w:rPr>
                <w:lang w:val="pt-PT"/>
              </w:rPr>
              <w:t>Hospital / Estrutura (Vidros)</w:t>
            </w:r>
          </w:p>
        </w:tc>
      </w:tr>
      <w:tr w:rsidR="000F7206" w:rsidRPr="00603C38" w14:paraId="1C049567" w14:textId="77777777" w:rsidTr="00864D1A">
        <w:tc>
          <w:tcPr>
            <w:tcW w:w="1922" w:type="pct"/>
            <w:vMerge/>
          </w:tcPr>
          <w:p w14:paraId="1D719F60" w14:textId="77777777" w:rsidR="000F7206" w:rsidRPr="00D14769" w:rsidRDefault="000F7206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2"/>
          </w:tcPr>
          <w:p w14:paraId="2AFBE172" w14:textId="1883211A" w:rsidR="000F7206" w:rsidRPr="00D14769" w:rsidRDefault="001D0E11" w:rsidP="00864D1A">
            <w:pPr>
              <w:rPr>
                <w:lang w:val="pt-PT"/>
              </w:rPr>
            </w:pPr>
            <w:r>
              <w:rPr>
                <w:lang w:val="pt-PT"/>
              </w:rPr>
              <w:t>Edifício 2 / Circle.002 (Vidros)</w:t>
            </w:r>
          </w:p>
        </w:tc>
      </w:tr>
      <w:tr w:rsidR="000F7206" w:rsidRPr="00603C38" w14:paraId="207ED307" w14:textId="77777777" w:rsidTr="00864D1A">
        <w:tc>
          <w:tcPr>
            <w:tcW w:w="1922" w:type="pct"/>
            <w:vMerge/>
          </w:tcPr>
          <w:p w14:paraId="76E452BA" w14:textId="77777777" w:rsidR="000F7206" w:rsidRPr="00D14769" w:rsidRDefault="000F7206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2"/>
          </w:tcPr>
          <w:p w14:paraId="3046A042" w14:textId="0A94AA56" w:rsidR="000F7206" w:rsidRPr="00D14769" w:rsidRDefault="001D0E11" w:rsidP="00864D1A">
            <w:pPr>
              <w:rPr>
                <w:lang w:val="pt-PT"/>
              </w:rPr>
            </w:pPr>
            <w:r>
              <w:rPr>
                <w:lang w:val="pt-PT"/>
              </w:rPr>
              <w:t>Carro / Chassis (Vidros)</w:t>
            </w:r>
          </w:p>
        </w:tc>
      </w:tr>
      <w:tr w:rsidR="004453E2" w:rsidRPr="000B4F39" w14:paraId="2D32AC92" w14:textId="77777777" w:rsidTr="00330CF7">
        <w:tc>
          <w:tcPr>
            <w:tcW w:w="1922" w:type="pct"/>
          </w:tcPr>
          <w:p w14:paraId="489F23C5" w14:textId="00BC977F" w:rsidR="004453E2" w:rsidRPr="00E01FDD" w:rsidRDefault="004453E2" w:rsidP="004453E2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 xml:space="preserve">ndique o nome dos objetos onde foi aplicada </w:t>
            </w:r>
            <w:r w:rsidRPr="004453E2">
              <w:rPr>
                <w:b/>
                <w:lang w:val="pt-PT"/>
              </w:rPr>
              <w:t xml:space="preserve">a técnica de UV </w:t>
            </w:r>
            <w:proofErr w:type="spellStart"/>
            <w:r w:rsidRPr="004453E2">
              <w:rPr>
                <w:b/>
                <w:lang w:val="pt-PT"/>
              </w:rPr>
              <w:t>Unwrapping</w:t>
            </w:r>
            <w:proofErr w:type="spellEnd"/>
            <w:r>
              <w:rPr>
                <w:lang w:val="pt-PT"/>
              </w:rPr>
              <w:t>, bem como o nome dos ficheiros das imagens que usou.</w:t>
            </w:r>
          </w:p>
        </w:tc>
        <w:tc>
          <w:tcPr>
            <w:tcW w:w="1259" w:type="pct"/>
            <w:vAlign w:val="center"/>
          </w:tcPr>
          <w:p w14:paraId="1C2C0A0B" w14:textId="7566ECE3" w:rsidR="004453E2" w:rsidRPr="00E01FDD" w:rsidRDefault="00EB4147" w:rsidP="00330CF7">
            <w:pPr>
              <w:rPr>
                <w:lang w:val="pt-PT"/>
              </w:rPr>
            </w:pPr>
            <w:r>
              <w:rPr>
                <w:lang w:val="pt-PT"/>
              </w:rPr>
              <w:t>madeira.jpg</w:t>
            </w:r>
          </w:p>
        </w:tc>
        <w:tc>
          <w:tcPr>
            <w:tcW w:w="1819" w:type="pct"/>
            <w:vAlign w:val="center"/>
          </w:tcPr>
          <w:p w14:paraId="608A1ACA" w14:textId="31F8A0EE" w:rsidR="004453E2" w:rsidRPr="00E01FDD" w:rsidRDefault="00EB4147" w:rsidP="00330CF7">
            <w:pPr>
              <w:rPr>
                <w:lang w:val="pt-PT"/>
              </w:rPr>
            </w:pPr>
            <w:r>
              <w:rPr>
                <w:lang w:val="pt-PT"/>
              </w:rPr>
              <w:t>Casa / Cube.005</w:t>
            </w:r>
          </w:p>
        </w:tc>
      </w:tr>
      <w:tr w:rsidR="00A57C14" w:rsidRPr="000B4F39" w14:paraId="334D5831" w14:textId="77777777" w:rsidTr="00330CF7">
        <w:tc>
          <w:tcPr>
            <w:tcW w:w="1922" w:type="pct"/>
          </w:tcPr>
          <w:p w14:paraId="3C727F39" w14:textId="69382583" w:rsidR="00A57C14" w:rsidRPr="00E01FDD" w:rsidRDefault="004453E2" w:rsidP="004453E2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 xml:space="preserve">ndique o nome dos objetos onde foi aplicada </w:t>
            </w:r>
            <w:r w:rsidRPr="004453E2">
              <w:rPr>
                <w:b/>
                <w:lang w:val="pt-PT"/>
              </w:rPr>
              <w:t xml:space="preserve">a técnica de </w:t>
            </w:r>
            <w:proofErr w:type="spellStart"/>
            <w:r>
              <w:rPr>
                <w:b/>
                <w:lang w:val="pt-PT"/>
              </w:rPr>
              <w:t>Bump</w:t>
            </w:r>
            <w:proofErr w:type="spellEnd"/>
            <w:r>
              <w:rPr>
                <w:b/>
                <w:lang w:val="pt-PT"/>
              </w:rPr>
              <w:t xml:space="preserve"> </w:t>
            </w:r>
            <w:proofErr w:type="spellStart"/>
            <w:r>
              <w:rPr>
                <w:b/>
                <w:lang w:val="pt-PT"/>
              </w:rPr>
              <w:t>M</w:t>
            </w:r>
            <w:r w:rsidRPr="004453E2">
              <w:rPr>
                <w:b/>
                <w:lang w:val="pt-PT"/>
              </w:rPr>
              <w:t>apping</w:t>
            </w:r>
            <w:proofErr w:type="spellEnd"/>
            <w:r>
              <w:rPr>
                <w:lang w:val="pt-PT"/>
              </w:rPr>
              <w:t>, bem como o nome dos ficheiros das imagens que usou</w:t>
            </w:r>
            <w:r w:rsidR="00A57C14">
              <w:rPr>
                <w:lang w:val="pt-PT"/>
              </w:rPr>
              <w:t>.</w:t>
            </w:r>
          </w:p>
        </w:tc>
        <w:tc>
          <w:tcPr>
            <w:tcW w:w="1259" w:type="pct"/>
            <w:vAlign w:val="center"/>
          </w:tcPr>
          <w:p w14:paraId="0EA9C558" w14:textId="547DFD47" w:rsidR="00A57C14" w:rsidRPr="008667A8" w:rsidRDefault="00330CF7" w:rsidP="00330CF7">
            <w:r w:rsidRPr="008667A8">
              <w:t>wood.png</w:t>
            </w:r>
          </w:p>
          <w:p w14:paraId="6EA4980F" w14:textId="380CB4E0" w:rsidR="00330CF7" w:rsidRPr="008667A8" w:rsidRDefault="00330CF7" w:rsidP="00330CF7">
            <w:r w:rsidRPr="008667A8">
              <w:t>normal.png</w:t>
            </w:r>
          </w:p>
          <w:p w14:paraId="0F8772B8" w14:textId="5614AE8E" w:rsidR="00330CF7" w:rsidRPr="008667A8" w:rsidRDefault="00330CF7" w:rsidP="00330CF7">
            <w:r w:rsidRPr="008667A8">
              <w:t>height.png</w:t>
            </w:r>
          </w:p>
        </w:tc>
        <w:tc>
          <w:tcPr>
            <w:tcW w:w="1819" w:type="pct"/>
            <w:vAlign w:val="center"/>
          </w:tcPr>
          <w:p w14:paraId="5A48BB7C" w14:textId="56F4CD8C" w:rsidR="00A57C14" w:rsidRPr="00E01FDD" w:rsidRDefault="00330CF7" w:rsidP="00330CF7">
            <w:pPr>
              <w:rPr>
                <w:lang w:val="pt-PT"/>
              </w:rPr>
            </w:pPr>
            <w:r>
              <w:rPr>
                <w:lang w:val="pt-PT"/>
              </w:rPr>
              <w:t>Casa / Cube.001</w:t>
            </w:r>
          </w:p>
        </w:tc>
      </w:tr>
      <w:tr w:rsidR="004453E2" w:rsidRPr="00AA1E94" w14:paraId="67D0B96C" w14:textId="77777777" w:rsidTr="00330CF7">
        <w:tc>
          <w:tcPr>
            <w:tcW w:w="1922" w:type="pct"/>
          </w:tcPr>
          <w:p w14:paraId="00C12A69" w14:textId="29C3D20A" w:rsidR="004453E2" w:rsidRPr="004453E2" w:rsidRDefault="004453E2" w:rsidP="004453E2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>ndique o nome dos objetos onde foram a</w:t>
            </w:r>
            <w:r w:rsidRPr="004453E2">
              <w:rPr>
                <w:lang w:val="pt-PT"/>
              </w:rPr>
              <w:t>plica</w:t>
            </w:r>
            <w:r>
              <w:rPr>
                <w:lang w:val="pt-PT"/>
              </w:rPr>
              <w:t>das</w:t>
            </w:r>
            <w:r w:rsidRPr="004453E2">
              <w:rPr>
                <w:lang w:val="pt-PT"/>
              </w:rPr>
              <w:t xml:space="preserve"> texturas a formas não planares</w:t>
            </w:r>
            <w:r>
              <w:rPr>
                <w:lang w:val="pt-PT"/>
              </w:rPr>
              <w:t xml:space="preserve"> bem como o nome dos ficheiros das imagens que usou.</w:t>
            </w:r>
          </w:p>
        </w:tc>
        <w:tc>
          <w:tcPr>
            <w:tcW w:w="1259" w:type="pct"/>
            <w:vAlign w:val="center"/>
          </w:tcPr>
          <w:p w14:paraId="0D849E4B" w14:textId="57BF926A" w:rsidR="004453E2" w:rsidRDefault="00EF3723" w:rsidP="00330CF7">
            <w:pPr>
              <w:rPr>
                <w:lang w:val="pt-PT"/>
              </w:rPr>
            </w:pPr>
            <w:r>
              <w:rPr>
                <w:lang w:val="pt-PT"/>
              </w:rPr>
              <w:t>vaso.jpg</w:t>
            </w:r>
          </w:p>
        </w:tc>
        <w:tc>
          <w:tcPr>
            <w:tcW w:w="1819" w:type="pct"/>
            <w:vAlign w:val="center"/>
          </w:tcPr>
          <w:p w14:paraId="33B953CD" w14:textId="24C78C77" w:rsidR="004453E2" w:rsidRDefault="00EF3723" w:rsidP="00330CF7">
            <w:pPr>
              <w:rPr>
                <w:lang w:val="pt-PT"/>
              </w:rPr>
            </w:pPr>
            <w:r>
              <w:rPr>
                <w:lang w:val="pt-PT"/>
              </w:rPr>
              <w:t>Hospital / Vaso</w:t>
            </w:r>
          </w:p>
        </w:tc>
      </w:tr>
    </w:tbl>
    <w:p w14:paraId="393D28F7" w14:textId="77777777" w:rsidR="00A57C14" w:rsidRPr="00A57C14" w:rsidRDefault="00A57C14" w:rsidP="00A57C14">
      <w:pPr>
        <w:rPr>
          <w:lang w:val="pt-PT"/>
        </w:rPr>
      </w:pP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5"/>
        <w:gridCol w:w="1503"/>
        <w:gridCol w:w="4252"/>
      </w:tblGrid>
      <w:tr w:rsidR="00F72023" w:rsidRPr="00D14769" w14:paraId="0A4B2873" w14:textId="77777777" w:rsidTr="0086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3"/>
          </w:tcPr>
          <w:p w14:paraId="67E654AC" w14:textId="77777777" w:rsidR="00F72023" w:rsidRPr="00D14769" w:rsidRDefault="0014323E" w:rsidP="0014323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CÂMARAS E AMBIENTE GERAL</w:t>
            </w:r>
            <w:r w:rsidR="00F72023">
              <w:rPr>
                <w:lang w:val="pt-PT"/>
              </w:rPr>
              <w:t xml:space="preserve"> (1</w:t>
            </w:r>
            <w:r>
              <w:rPr>
                <w:lang w:val="pt-PT"/>
              </w:rPr>
              <w:t>5</w:t>
            </w:r>
            <w:r w:rsidR="00F72023">
              <w:rPr>
                <w:lang w:val="pt-PT"/>
              </w:rPr>
              <w:t>%)</w:t>
            </w:r>
          </w:p>
        </w:tc>
      </w:tr>
      <w:tr w:rsidR="0014323E" w:rsidRPr="00E01FDD" w14:paraId="2BB8AF24" w14:textId="77777777" w:rsidTr="00330CF7">
        <w:tc>
          <w:tcPr>
            <w:tcW w:w="1922" w:type="pct"/>
            <w:vMerge w:val="restart"/>
          </w:tcPr>
          <w:p w14:paraId="005B6EB7" w14:textId="375A88E9" w:rsidR="0014323E" w:rsidRPr="00E01FDD" w:rsidRDefault="0014323E" w:rsidP="0014323E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 xml:space="preserve">ndique as lentes usadas </w:t>
            </w:r>
            <w:r w:rsidR="00932E64">
              <w:rPr>
                <w:lang w:val="pt-PT"/>
              </w:rPr>
              <w:t xml:space="preserve">(mínimo: 2) </w:t>
            </w:r>
            <w:r>
              <w:rPr>
                <w:lang w:val="pt-PT"/>
              </w:rPr>
              <w:t xml:space="preserve">e as </w:t>
            </w:r>
            <w:proofErr w:type="spellStart"/>
            <w:r w:rsidRPr="0014323E">
              <w:rPr>
                <w:i/>
                <w:lang w:val="pt-PT"/>
              </w:rPr>
              <w:t>frames</w:t>
            </w:r>
            <w:proofErr w:type="spellEnd"/>
            <w:r>
              <w:rPr>
                <w:lang w:val="pt-PT"/>
              </w:rPr>
              <w:t xml:space="preserve"> onde foram usadas, como indicado no exemplo (acrescente ou apague linhas consoante necessário).</w:t>
            </w:r>
          </w:p>
        </w:tc>
        <w:tc>
          <w:tcPr>
            <w:tcW w:w="804" w:type="pct"/>
            <w:vAlign w:val="center"/>
          </w:tcPr>
          <w:p w14:paraId="4EB31907" w14:textId="48682AFE" w:rsidR="0014323E" w:rsidRPr="00E01FDD" w:rsidRDefault="001D0E11" w:rsidP="00330CF7">
            <w:pPr>
              <w:rPr>
                <w:lang w:val="pt-PT"/>
              </w:rPr>
            </w:pPr>
            <w:r>
              <w:rPr>
                <w:lang w:val="pt-PT"/>
              </w:rPr>
              <w:t>22mm</w:t>
            </w:r>
          </w:p>
        </w:tc>
        <w:tc>
          <w:tcPr>
            <w:tcW w:w="2274" w:type="pct"/>
            <w:vAlign w:val="center"/>
          </w:tcPr>
          <w:p w14:paraId="47D40460" w14:textId="45C4758E" w:rsidR="0014323E" w:rsidRPr="00E01FDD" w:rsidRDefault="001D0E11" w:rsidP="00330CF7">
            <w:pPr>
              <w:rPr>
                <w:lang w:val="pt-PT"/>
              </w:rPr>
            </w:pPr>
            <w:r>
              <w:rPr>
                <w:lang w:val="pt-PT"/>
              </w:rPr>
              <w:t>442-576</w:t>
            </w:r>
          </w:p>
        </w:tc>
      </w:tr>
      <w:tr w:rsidR="0014323E" w:rsidRPr="00E01FDD" w14:paraId="30648A5A" w14:textId="77777777" w:rsidTr="00330CF7">
        <w:tc>
          <w:tcPr>
            <w:tcW w:w="1922" w:type="pct"/>
            <w:vMerge/>
          </w:tcPr>
          <w:p w14:paraId="6723D0DE" w14:textId="77777777" w:rsidR="0014323E" w:rsidRPr="00E01FDD" w:rsidRDefault="0014323E" w:rsidP="0014323E">
            <w:pPr>
              <w:rPr>
                <w:lang w:val="pt-PT"/>
              </w:rPr>
            </w:pPr>
          </w:p>
        </w:tc>
        <w:tc>
          <w:tcPr>
            <w:tcW w:w="804" w:type="pct"/>
            <w:vAlign w:val="center"/>
          </w:tcPr>
          <w:p w14:paraId="6410B7DA" w14:textId="102794E4" w:rsidR="0014323E" w:rsidRDefault="00603C38" w:rsidP="00330CF7">
            <w:pPr>
              <w:rPr>
                <w:lang w:val="pt-PT"/>
              </w:rPr>
            </w:pPr>
            <w:r>
              <w:rPr>
                <w:lang w:val="pt-PT"/>
              </w:rPr>
              <w:t>76mm</w:t>
            </w:r>
          </w:p>
        </w:tc>
        <w:tc>
          <w:tcPr>
            <w:tcW w:w="2274" w:type="pct"/>
            <w:vAlign w:val="center"/>
          </w:tcPr>
          <w:p w14:paraId="706A12EA" w14:textId="77777777" w:rsidR="0014323E" w:rsidRDefault="0014323E" w:rsidP="00330CF7">
            <w:pPr>
              <w:rPr>
                <w:lang w:val="pt-PT"/>
              </w:rPr>
            </w:pPr>
            <w:r>
              <w:rPr>
                <w:lang w:val="pt-PT"/>
              </w:rPr>
              <w:t>256-300</w:t>
            </w:r>
          </w:p>
        </w:tc>
      </w:tr>
      <w:tr w:rsidR="0014323E" w:rsidRPr="00E01FDD" w14:paraId="61E5162A" w14:textId="77777777" w:rsidTr="00330CF7">
        <w:tc>
          <w:tcPr>
            <w:tcW w:w="1922" w:type="pct"/>
            <w:vMerge/>
          </w:tcPr>
          <w:p w14:paraId="1C1C758A" w14:textId="77777777" w:rsidR="0014323E" w:rsidRPr="00E01FDD" w:rsidRDefault="0014323E" w:rsidP="0014323E">
            <w:pPr>
              <w:rPr>
                <w:lang w:val="pt-PT"/>
              </w:rPr>
            </w:pPr>
          </w:p>
        </w:tc>
        <w:tc>
          <w:tcPr>
            <w:tcW w:w="804" w:type="pct"/>
            <w:vAlign w:val="center"/>
          </w:tcPr>
          <w:p w14:paraId="0AD5F69E" w14:textId="77777777" w:rsidR="0014323E" w:rsidRDefault="0014323E" w:rsidP="00330CF7">
            <w:pPr>
              <w:rPr>
                <w:lang w:val="pt-PT"/>
              </w:rPr>
            </w:pPr>
            <w:r>
              <w:rPr>
                <w:lang w:val="pt-PT"/>
              </w:rPr>
              <w:t>50mm</w:t>
            </w:r>
          </w:p>
        </w:tc>
        <w:tc>
          <w:tcPr>
            <w:tcW w:w="2274" w:type="pct"/>
            <w:vAlign w:val="center"/>
          </w:tcPr>
          <w:p w14:paraId="4D62C9D0" w14:textId="2B1EC3A0" w:rsidR="0014323E" w:rsidRDefault="00603C38" w:rsidP="00330CF7">
            <w:pPr>
              <w:rPr>
                <w:lang w:val="pt-PT"/>
              </w:rPr>
            </w:pPr>
            <w:r>
              <w:rPr>
                <w:lang w:val="pt-PT"/>
              </w:rPr>
              <w:t>0 - 442</w:t>
            </w:r>
          </w:p>
        </w:tc>
      </w:tr>
      <w:tr w:rsidR="00F72023" w:rsidRPr="00603C38" w14:paraId="1C791773" w14:textId="77777777" w:rsidTr="00330CF7">
        <w:tc>
          <w:tcPr>
            <w:tcW w:w="1922" w:type="pct"/>
          </w:tcPr>
          <w:p w14:paraId="2C902ECA" w14:textId="62B168DD" w:rsidR="00F72023" w:rsidRPr="00D14769" w:rsidRDefault="00F72023" w:rsidP="0014323E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 xml:space="preserve">dentifique </w:t>
            </w:r>
            <w:r w:rsidR="0014323E">
              <w:rPr>
                <w:lang w:val="pt-PT"/>
              </w:rPr>
              <w:t xml:space="preserve">em que </w:t>
            </w:r>
            <w:proofErr w:type="spellStart"/>
            <w:r w:rsidR="0014323E" w:rsidRPr="0014323E">
              <w:rPr>
                <w:i/>
                <w:lang w:val="pt-PT"/>
              </w:rPr>
              <w:t>frames</w:t>
            </w:r>
            <w:proofErr w:type="spellEnd"/>
            <w:r w:rsidR="0014323E">
              <w:rPr>
                <w:lang w:val="pt-PT"/>
              </w:rPr>
              <w:t xml:space="preserve"> foram feitos efeitos de zoom</w:t>
            </w:r>
            <w:r w:rsidR="00932E64">
              <w:rPr>
                <w:lang w:val="pt-PT"/>
              </w:rPr>
              <w:t xml:space="preserve"> (mínimo: 1).</w:t>
            </w:r>
          </w:p>
        </w:tc>
        <w:tc>
          <w:tcPr>
            <w:tcW w:w="3078" w:type="pct"/>
            <w:gridSpan w:val="2"/>
            <w:vAlign w:val="center"/>
          </w:tcPr>
          <w:p w14:paraId="325FB395" w14:textId="77A66E1F" w:rsidR="00F72023" w:rsidRPr="00D14769" w:rsidRDefault="00603C38" w:rsidP="00330CF7">
            <w:pPr>
              <w:rPr>
                <w:lang w:val="pt-PT"/>
              </w:rPr>
            </w:pPr>
            <w:r>
              <w:rPr>
                <w:lang w:val="pt-PT"/>
              </w:rPr>
              <w:t>708 - 740</w:t>
            </w:r>
          </w:p>
        </w:tc>
      </w:tr>
    </w:tbl>
    <w:p w14:paraId="6C8552B8" w14:textId="77777777" w:rsidR="00F72023" w:rsidRPr="00A57C14" w:rsidRDefault="00F72023" w:rsidP="00F72023">
      <w:pPr>
        <w:rPr>
          <w:lang w:val="pt-PT"/>
        </w:rPr>
      </w:pP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4"/>
        <w:gridCol w:w="5756"/>
      </w:tblGrid>
      <w:tr w:rsidR="0014323E" w:rsidRPr="00D14769" w14:paraId="4AE194A1" w14:textId="77777777" w:rsidTr="0086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51C342AC" w14:textId="77777777" w:rsidR="0014323E" w:rsidRPr="00D14769" w:rsidRDefault="00E75502" w:rsidP="00E7550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EXTRAS</w:t>
            </w:r>
            <w:r w:rsidR="0014323E">
              <w:rPr>
                <w:lang w:val="pt-PT"/>
              </w:rPr>
              <w:t xml:space="preserve"> (1</w:t>
            </w:r>
            <w:r>
              <w:rPr>
                <w:lang w:val="pt-PT"/>
              </w:rPr>
              <w:t>0</w:t>
            </w:r>
            <w:r w:rsidR="0014323E">
              <w:rPr>
                <w:lang w:val="pt-PT"/>
              </w:rPr>
              <w:t>%)</w:t>
            </w:r>
          </w:p>
        </w:tc>
      </w:tr>
      <w:tr w:rsidR="0014323E" w:rsidRPr="00603C38" w14:paraId="28E747D0" w14:textId="77777777" w:rsidTr="0083468E">
        <w:trPr>
          <w:trHeight w:val="548"/>
        </w:trPr>
        <w:tc>
          <w:tcPr>
            <w:tcW w:w="1922" w:type="pct"/>
          </w:tcPr>
          <w:p w14:paraId="4B0FBDA7" w14:textId="77777777" w:rsidR="0014323E" w:rsidRPr="00D14769" w:rsidRDefault="00E75502" w:rsidP="00864D1A">
            <w:pPr>
              <w:rPr>
                <w:lang w:val="pt-PT"/>
              </w:rPr>
            </w:pPr>
            <w:r>
              <w:rPr>
                <w:lang w:val="pt-PT"/>
              </w:rPr>
              <w:t>Descreva aqui os elementos extras que usou</w:t>
            </w:r>
          </w:p>
        </w:tc>
        <w:tc>
          <w:tcPr>
            <w:tcW w:w="3078" w:type="pct"/>
            <w:vAlign w:val="center"/>
          </w:tcPr>
          <w:p w14:paraId="35EB8F5A" w14:textId="1772B280" w:rsidR="0014323E" w:rsidRPr="00D14769" w:rsidRDefault="000B4F39" w:rsidP="00330CF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Dynamic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Sky</w:t>
            </w:r>
            <w:proofErr w:type="spellEnd"/>
          </w:p>
        </w:tc>
      </w:tr>
    </w:tbl>
    <w:p w14:paraId="0F90B952" w14:textId="060CE513" w:rsidR="0083468E" w:rsidRPr="00A57C14" w:rsidRDefault="0083468E" w:rsidP="0083468E">
      <w:pPr>
        <w:rPr>
          <w:lang w:val="pt-PT"/>
        </w:rPr>
      </w:pPr>
    </w:p>
    <w:sectPr w:rsidR="0083468E" w:rsidRPr="00A57C14" w:rsidSect="0083468E">
      <w:footerReference w:type="default" r:id="rId12"/>
      <w:pgSz w:w="12240" w:h="15840" w:code="1"/>
      <w:pgMar w:top="1440" w:right="1440" w:bottom="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830D4" w14:textId="77777777" w:rsidR="00306F8F" w:rsidRDefault="00306F8F">
      <w:pPr>
        <w:spacing w:after="0" w:line="240" w:lineRule="auto"/>
      </w:pPr>
      <w:r>
        <w:separator/>
      </w:r>
    </w:p>
  </w:endnote>
  <w:endnote w:type="continuationSeparator" w:id="0">
    <w:p w14:paraId="0A17A382" w14:textId="77777777" w:rsidR="00306F8F" w:rsidRDefault="00306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0D681" w14:textId="6359C6CC" w:rsidR="00D301C6" w:rsidRPr="00D301C6" w:rsidRDefault="00306F8F">
    <w:pPr>
      <w:pStyle w:val="Rodap"/>
      <w:rPr>
        <w:lang w:val="pt-PT"/>
      </w:rPr>
    </w:pPr>
    <w:sdt>
      <w:sdtPr>
        <w:rPr>
          <w:noProof w:val="0"/>
          <w:lang w:val="pt-PT"/>
        </w:rPr>
        <w:alias w:val="Title"/>
        <w:tag w:val=""/>
        <w:id w:val="2053801605"/>
        <w:placeholder>
          <w:docPart w:val="253245950E524BA3BF4FEF068D9EA5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76758" w:rsidRPr="00D301C6">
          <w:rPr>
            <w:noProof w:val="0"/>
            <w:lang w:val="pt-PT"/>
          </w:rPr>
          <w:t>Fundamentos de Computação Gráfica - 20</w:t>
        </w:r>
        <w:r w:rsidR="0038172A">
          <w:rPr>
            <w:noProof w:val="0"/>
            <w:lang w:val="pt-PT"/>
          </w:rPr>
          <w:t>20/2021</w:t>
        </w:r>
      </w:sdtContent>
    </w:sdt>
    <w:r w:rsidR="00D301C6" w:rsidRPr="00D301C6">
      <w:rPr>
        <w:noProof w:val="0"/>
      </w:rPr>
      <w:ptab w:relativeTo="margin" w:alignment="right" w:leader="none"/>
    </w:r>
    <w:r w:rsidR="00D301C6">
      <w:rPr>
        <w:noProof w:val="0"/>
      </w:rPr>
      <w:fldChar w:fldCharType="begin"/>
    </w:r>
    <w:r w:rsidR="00D301C6">
      <w:rPr>
        <w:noProof w:val="0"/>
      </w:rPr>
      <w:instrText xml:space="preserve"> PAGE   \* MERGEFORMAT </w:instrText>
    </w:r>
    <w:r w:rsidR="00D301C6">
      <w:rPr>
        <w:noProof w:val="0"/>
      </w:rPr>
      <w:fldChar w:fldCharType="separate"/>
    </w:r>
    <w:r w:rsidR="0038172A">
      <w:t>3</w:t>
    </w:r>
    <w:r w:rsidR="00D301C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082CC" w14:textId="77777777" w:rsidR="00306F8F" w:rsidRDefault="00306F8F">
      <w:pPr>
        <w:spacing w:after="0" w:line="240" w:lineRule="auto"/>
      </w:pPr>
      <w:r>
        <w:separator/>
      </w:r>
    </w:p>
  </w:footnote>
  <w:footnote w:type="continuationSeparator" w:id="0">
    <w:p w14:paraId="0A70EA83" w14:textId="77777777" w:rsidR="00306F8F" w:rsidRDefault="00306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3B7"/>
    <w:rsid w:val="00083B37"/>
    <w:rsid w:val="000A04A2"/>
    <w:rsid w:val="000A0612"/>
    <w:rsid w:val="000B4F39"/>
    <w:rsid w:val="000F7206"/>
    <w:rsid w:val="0014323E"/>
    <w:rsid w:val="0016056E"/>
    <w:rsid w:val="001663B7"/>
    <w:rsid w:val="001A728E"/>
    <w:rsid w:val="001B7D75"/>
    <w:rsid w:val="001C06F8"/>
    <w:rsid w:val="001C5ECC"/>
    <w:rsid w:val="001D0E11"/>
    <w:rsid w:val="001E042A"/>
    <w:rsid w:val="00203602"/>
    <w:rsid w:val="00225505"/>
    <w:rsid w:val="00276758"/>
    <w:rsid w:val="00306F8F"/>
    <w:rsid w:val="003126CB"/>
    <w:rsid w:val="00330CF7"/>
    <w:rsid w:val="003312ED"/>
    <w:rsid w:val="00367B22"/>
    <w:rsid w:val="0038172A"/>
    <w:rsid w:val="00396B49"/>
    <w:rsid w:val="004018C1"/>
    <w:rsid w:val="004453E2"/>
    <w:rsid w:val="004727F4"/>
    <w:rsid w:val="004A0A8D"/>
    <w:rsid w:val="004B2B34"/>
    <w:rsid w:val="005350DC"/>
    <w:rsid w:val="00551B90"/>
    <w:rsid w:val="00575B92"/>
    <w:rsid w:val="005B0EE5"/>
    <w:rsid w:val="005D3739"/>
    <w:rsid w:val="005D4DC9"/>
    <w:rsid w:val="005F7999"/>
    <w:rsid w:val="00603C38"/>
    <w:rsid w:val="00626EDA"/>
    <w:rsid w:val="006D7FF8"/>
    <w:rsid w:val="00704472"/>
    <w:rsid w:val="00721B87"/>
    <w:rsid w:val="0076559E"/>
    <w:rsid w:val="0076772B"/>
    <w:rsid w:val="00791457"/>
    <w:rsid w:val="007D28EB"/>
    <w:rsid w:val="007F277A"/>
    <w:rsid w:val="007F372E"/>
    <w:rsid w:val="0083468E"/>
    <w:rsid w:val="008667A8"/>
    <w:rsid w:val="008716F6"/>
    <w:rsid w:val="00873D36"/>
    <w:rsid w:val="00886ACB"/>
    <w:rsid w:val="008B6277"/>
    <w:rsid w:val="008C597C"/>
    <w:rsid w:val="008D5E06"/>
    <w:rsid w:val="008D6D77"/>
    <w:rsid w:val="008F6FD9"/>
    <w:rsid w:val="00926DA6"/>
    <w:rsid w:val="00932E64"/>
    <w:rsid w:val="00954BFF"/>
    <w:rsid w:val="009F444D"/>
    <w:rsid w:val="00A1730E"/>
    <w:rsid w:val="00A57C14"/>
    <w:rsid w:val="00AA1E94"/>
    <w:rsid w:val="00AA316B"/>
    <w:rsid w:val="00AD3FDA"/>
    <w:rsid w:val="00B31FE5"/>
    <w:rsid w:val="00B67614"/>
    <w:rsid w:val="00BB4BA3"/>
    <w:rsid w:val="00BC1FD2"/>
    <w:rsid w:val="00C92C41"/>
    <w:rsid w:val="00C95ACE"/>
    <w:rsid w:val="00D14769"/>
    <w:rsid w:val="00D301C6"/>
    <w:rsid w:val="00D57E3E"/>
    <w:rsid w:val="00D6481E"/>
    <w:rsid w:val="00DB24CB"/>
    <w:rsid w:val="00DF5013"/>
    <w:rsid w:val="00DF794D"/>
    <w:rsid w:val="00E01FDD"/>
    <w:rsid w:val="00E31542"/>
    <w:rsid w:val="00E75502"/>
    <w:rsid w:val="00E9640A"/>
    <w:rsid w:val="00EB4147"/>
    <w:rsid w:val="00EE1A1B"/>
    <w:rsid w:val="00EE38AE"/>
    <w:rsid w:val="00EE4B87"/>
    <w:rsid w:val="00EE552A"/>
    <w:rsid w:val="00EE661C"/>
    <w:rsid w:val="00EF3723"/>
    <w:rsid w:val="00EF7E07"/>
    <w:rsid w:val="00F1586E"/>
    <w:rsid w:val="00F60AE0"/>
    <w:rsid w:val="00F72023"/>
    <w:rsid w:val="00F7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C3093"/>
  <w15:chartTrackingRefBased/>
  <w15:docId w15:val="{40A61F72-E357-4A31-88CB-7400F983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ter">
    <w:name w:val="Título Caráter"/>
    <w:basedOn w:val="Tipodeletrapredefinidodopargrafo"/>
    <w:link w:val="Ttulo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D5E06"/>
    <w:rPr>
      <w:b/>
      <w:bCs/>
      <w:color w:val="2E74B5" w:themeColor="accent1" w:themeShade="BF"/>
      <w:sz w:val="24"/>
    </w:rPr>
  </w:style>
  <w:style w:type="paragraph" w:styleId="Listacommarcas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elha4-Destaqu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Grelha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8D5E06"/>
    <w:rPr>
      <w:i/>
      <w:iCs/>
      <w:color w:val="2E74B5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Textodebloco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iperligao">
    <w:name w:val="Hyperlink"/>
    <w:basedOn w:val="Tipodeletrapredefinidodopargrafo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anumerada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TabelaSimples4">
    <w:name w:val="Plain Table 4"/>
    <w:basedOn w:val="Tabela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B31FE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31FE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31FE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31FE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31FE5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31FE5"/>
    <w:pPr>
      <w:spacing w:after="0" w:line="240" w:lineRule="auto"/>
    </w:pPr>
    <w:rPr>
      <w:rFonts w:ascii="Segoe UI" w:hAnsi="Segoe UI" w:cs="Segoe UI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31FE5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3245950E524BA3BF4FEF068D9EA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E6E70-3722-4E3A-A168-3954F7817585}"/>
      </w:docPartPr>
      <w:docPartBody>
        <w:p w:rsidR="00D707F4" w:rsidRDefault="0032599C">
          <w:r w:rsidRPr="00CA2AB0">
            <w:rPr>
              <w:rStyle w:val="TextodoMarcadordePosio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7C6"/>
    <w:rsid w:val="000926C6"/>
    <w:rsid w:val="002141D4"/>
    <w:rsid w:val="002D07E1"/>
    <w:rsid w:val="0032599C"/>
    <w:rsid w:val="003D0AE1"/>
    <w:rsid w:val="00450380"/>
    <w:rsid w:val="00504706"/>
    <w:rsid w:val="00562DF8"/>
    <w:rsid w:val="005B27C6"/>
    <w:rsid w:val="006F3A07"/>
    <w:rsid w:val="00855626"/>
    <w:rsid w:val="009D1F23"/>
    <w:rsid w:val="00D707F4"/>
    <w:rsid w:val="00E7393B"/>
    <w:rsid w:val="00FE204B"/>
    <w:rsid w:val="00F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3259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620F67-9E4E-D944-BFBD-AF73092E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C:\Users\Cesar\AppData\Roaming\Microsoft\Templates\Project scope report (Business Blue design).dotx</Template>
  <TotalTime>187</TotalTime>
  <Pages>3</Pages>
  <Words>677</Words>
  <Characters>3657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Fundamentos de Computação Gráfica - 2020/2021</vt:lpstr>
      <vt:lpstr>Fundamentos de Computação Gráfica - 2019/2020</vt:lpstr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Computação Gráfica - 2020/2021</dc:title>
  <dc:creator>César Páris</dc:creator>
  <cp:lastModifiedBy>Tomás Gomes Silva</cp:lastModifiedBy>
  <cp:revision>21</cp:revision>
  <dcterms:created xsi:type="dcterms:W3CDTF">2020-03-30T00:30:00Z</dcterms:created>
  <dcterms:modified xsi:type="dcterms:W3CDTF">2021-07-09T15:54:00Z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